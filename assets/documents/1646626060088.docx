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ind w:left="200"/>
        <w:rPr>
          <w:rFonts w:ascii="Calibri" w:hAnsi="Calibri" w:eastAsiaTheme="minorEastAsia" w:cs="Calibri" w:hint="default"/>
          <w:i w:val="0"/>
          <w:sz w:val="20"/>
        </w:rPr>
      </w:pPr>
      <w:bookmarkStart w:id="0" w:name="_GoBack"/>
      <w:bookmarkEnd w:id="0"/>
      <w:r>
        <w:rPr>
          <w:rFonts w:ascii="Calibri" w:hAnsi="Calibri" w:eastAsiaTheme="minorEastAsia" w:cs="Calibri" w:hint="default"/>
        </w:rPr>
        <w:pict>
          <v:shape id="_x0000_s1026" o:spid="_x0000_s1025" style="width:550pt;height:730pt;margin-top:31pt;margin-left:31pt;mso-height-relative:page;mso-position-horizontal-relative:page;mso-position-vertical-relative:page;mso-width-relative:page;position:absolute;z-index:-251658240" coordorigin="620,620" coordsize="11000,14600" path="m620,625l11620,625m640,645l11600,645m620,15215l11620,15215m640,15195l11600,15195m625,620l625,15220m645,640l645,15200m11615,620l11615,15220m11595,640l11595,15200e" filled="f" stroked="t" strokecolor="#bf0000">
            <v:path arrowok="t"/>
          </v:shape>
        </w:pict>
      </w:r>
      <w:r>
        <w:rPr>
          <w:rFonts w:ascii="Calibri" w:hAnsi="Calibri" w:eastAsiaTheme="minorEastAsia" w:cs="Calibri" w:hint="default"/>
          <w:i w:val="0"/>
          <w:position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o:spid="_x0000_i1026" type="#_x0000_t202" style="width:501.65pt;height:23pt" coordsize="21600,21600" filled="t" fillcolor="#bebebe" stroked="t" strokecolor="black">
            <v:stroke linestyle="thinThin"/>
            <v:textbox inset="0,0,0,0">
              <w:txbxContent>
                <w:p>
                  <w:pPr>
                    <w:spacing w:before="27"/>
                    <w:ind w:right="4457" w:firstLine="3840" w:firstLineChars="1200"/>
                    <w:jc w:val="both"/>
                    <w:rPr>
                      <w:rFonts w:ascii="Roboto Cn" w:hint="default"/>
                      <w:b/>
                      <w:i/>
                      <w:sz w:val="32"/>
                      <w:lang w:val="en-US"/>
                    </w:rPr>
                  </w:pPr>
                  <w:r>
                    <w:rPr>
                      <w:rFonts w:ascii="Roboto Cn" w:hint="default"/>
                      <w:b/>
                      <w:i/>
                      <w:color w:val="0000FF"/>
                      <w:sz w:val="32"/>
                      <w:u w:val="single" w:color="0000FF"/>
                      <w:lang w:val="en-US"/>
                    </w:rPr>
                    <w:t>R</w:t>
                  </w:r>
                  <w:r>
                    <w:rPr>
                      <w:rFonts w:ascii="Roboto Cn"/>
                      <w:b/>
                      <w:i/>
                      <w:color w:val="0000FF"/>
                      <w:sz w:val="32"/>
                      <w:u w:val="single" w:color="0000FF"/>
                    </w:rPr>
                    <w:t>E</w:t>
                  </w:r>
                  <w:r>
                    <w:rPr>
                      <w:rFonts w:ascii="Roboto Cn" w:hint="default"/>
                      <w:b/>
                      <w:i/>
                      <w:color w:val="0000FF"/>
                      <w:sz w:val="32"/>
                      <w:u w:val="single" w:color="0000FF"/>
                      <w:lang w:val="en-US"/>
                    </w:rPr>
                    <w:t>SUME</w:t>
                  </w:r>
                </w:p>
              </w:txbxContent>
            </v:textbox>
            <w10:anchorlock/>
          </v:shape>
        </w:pict>
      </w:r>
    </w:p>
    <w:p>
      <w:pPr>
        <w:pStyle w:val="BodyText"/>
        <w:spacing w:before="2"/>
        <w:ind w:left="0"/>
        <w:rPr>
          <w:rFonts w:ascii="Calibri" w:hAnsi="Calibri" w:eastAsiaTheme="minorEastAsia" w:cs="Calibri" w:hint="default"/>
          <w:i w:val="0"/>
          <w:sz w:val="13"/>
        </w:rPr>
      </w:pPr>
    </w:p>
    <w:p>
      <w:pPr>
        <w:spacing w:before="95"/>
        <w:ind w:left="220" w:right="0" w:firstLine="0"/>
        <w:jc w:val="left"/>
        <w:rPr>
          <w:rFonts w:ascii="Calibri" w:hAnsi="Calibri" w:eastAsiaTheme="minorEastAsia" w:cs="Calibri" w:hint="default"/>
          <w:b/>
          <w:i/>
          <w:sz w:val="24"/>
        </w:rPr>
      </w:pPr>
      <w:r>
        <w:rPr>
          <w:rFonts w:ascii="Calibri" w:hAnsi="Calibri" w:eastAsiaTheme="minorEastAsia" w:cs="Calibri" w:hint="default"/>
          <w:b/>
          <w:i/>
          <w:w w:val="95"/>
          <w:sz w:val="24"/>
          <w:u w:val="thick"/>
        </w:rPr>
        <w:t>Saroj</w:t>
      </w:r>
      <w:r>
        <w:rPr>
          <w:rFonts w:ascii="Calibri" w:hAnsi="Calibri" w:eastAsiaTheme="minorEastAsia" w:cs="Calibri" w:hint="default"/>
          <w:b/>
          <w:i/>
          <w:spacing w:val="-9"/>
          <w:w w:val="95"/>
          <w:sz w:val="24"/>
          <w:u w:val="thick"/>
        </w:rPr>
        <w:t xml:space="preserve"> </w:t>
      </w:r>
      <w:r>
        <w:rPr>
          <w:rFonts w:ascii="Calibri" w:hAnsi="Calibri" w:eastAsiaTheme="minorEastAsia" w:cs="Calibri" w:hint="default"/>
          <w:b/>
          <w:i/>
          <w:w w:val="95"/>
          <w:sz w:val="24"/>
          <w:u w:val="thick"/>
        </w:rPr>
        <w:t>kumar</w:t>
      </w:r>
      <w:r>
        <w:rPr>
          <w:rFonts w:ascii="Calibri" w:hAnsi="Calibri" w:eastAsiaTheme="minorEastAsia" w:cs="Calibri" w:hint="default"/>
          <w:b/>
          <w:i/>
          <w:spacing w:val="-9"/>
          <w:w w:val="95"/>
          <w:sz w:val="24"/>
          <w:u w:val="thick"/>
        </w:rPr>
        <w:t xml:space="preserve"> </w:t>
      </w:r>
      <w:r>
        <w:rPr>
          <w:rFonts w:ascii="Calibri" w:hAnsi="Calibri" w:eastAsiaTheme="minorEastAsia" w:cs="Calibri" w:hint="default"/>
          <w:b/>
          <w:i/>
          <w:w w:val="95"/>
          <w:sz w:val="24"/>
          <w:u w:val="thick"/>
        </w:rPr>
        <w:t>sahoo</w:t>
      </w:r>
    </w:p>
    <w:p>
      <w:pPr>
        <w:pStyle w:val="BodyText"/>
        <w:ind w:left="0"/>
        <w:rPr>
          <w:rFonts w:ascii="Calibri" w:hAnsi="Calibri" w:eastAsiaTheme="minorEastAsia" w:cs="Calibri" w:hint="default"/>
          <w:b/>
          <w:sz w:val="22"/>
        </w:rPr>
      </w:pPr>
    </w:p>
    <w:p>
      <w:pPr>
        <w:pStyle w:val="BodyText"/>
        <w:spacing w:line="264" w:lineRule="auto"/>
        <w:ind w:left="220" w:right="8218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80"/>
        </w:rPr>
        <w:t>C/o-Sudarshan sahoo</w:t>
      </w:r>
      <w:r>
        <w:rPr>
          <w:rFonts w:ascii="Calibri" w:hAnsi="Calibri" w:eastAsiaTheme="minorEastAsia" w:cs="Calibri" w:hint="default"/>
          <w:spacing w:val="-45"/>
          <w:w w:val="80"/>
        </w:rPr>
        <w:t xml:space="preserve"> </w:t>
      </w:r>
      <w:r>
        <w:rPr>
          <w:rFonts w:ascii="Calibri" w:hAnsi="Calibri" w:eastAsiaTheme="minorEastAsia" w:cs="Calibri" w:hint="default"/>
          <w:w w:val="90"/>
        </w:rPr>
        <w:t>At/Po-Bainchua</w:t>
      </w:r>
    </w:p>
    <w:p>
      <w:pPr>
        <w:pStyle w:val="BodyText"/>
        <w:spacing w:line="242" w:lineRule="exact"/>
        <w:ind w:left="22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90"/>
        </w:rPr>
        <w:t>Ps-Balianta</w:t>
      </w:r>
    </w:p>
    <w:p>
      <w:pPr>
        <w:pStyle w:val="BodyText"/>
        <w:spacing w:before="3" w:line="230" w:lineRule="auto"/>
        <w:ind w:left="220" w:right="8205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80"/>
        </w:rPr>
        <w:t>Dist-</w:t>
      </w:r>
      <w:r>
        <w:rPr>
          <w:rFonts w:ascii="Calibri" w:hAnsi="Calibri" w:eastAsiaTheme="minorEastAsia" w:cs="Calibri" w:hint="default"/>
          <w:spacing w:val="24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Khurda</w:t>
      </w:r>
      <w:r>
        <w:rPr>
          <w:rFonts w:ascii="Calibri" w:hAnsi="Calibri" w:eastAsiaTheme="minorEastAsia" w:cs="Calibri" w:hint="default"/>
          <w:spacing w:val="26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(Odisha)</w:t>
      </w:r>
      <w:r>
        <w:rPr>
          <w:rFonts w:ascii="Calibri" w:hAnsi="Calibri" w:eastAsiaTheme="minorEastAsia" w:cs="Calibri" w:hint="default"/>
          <w:spacing w:val="-45"/>
          <w:w w:val="80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0"/>
        </w:rPr>
        <w:t>P</w:t>
      </w:r>
      <w:r>
        <w:rPr>
          <w:rFonts w:ascii="Calibri" w:hAnsi="Calibri" w:eastAsiaTheme="minorEastAsia" w:cs="Calibri" w:hint="default"/>
          <w:spacing w:val="-1"/>
          <w:w w:val="61"/>
        </w:rPr>
        <w:t>I</w:t>
      </w:r>
      <w:r>
        <w:rPr>
          <w:rFonts w:ascii="Calibri" w:hAnsi="Calibri" w:eastAsiaTheme="minorEastAsia" w:cs="Calibri" w:hint="default"/>
          <w:spacing w:val="1"/>
          <w:w w:val="76"/>
        </w:rPr>
        <w:t>N</w:t>
      </w:r>
      <w:r>
        <w:rPr>
          <w:rFonts w:ascii="Calibri" w:hAnsi="Calibri" w:eastAsiaTheme="minorEastAsia" w:cs="Calibri" w:hint="default"/>
          <w:spacing w:val="-1"/>
          <w:w w:val="69"/>
        </w:rPr>
        <w:t>-</w:t>
      </w:r>
      <w:r>
        <w:rPr>
          <w:rFonts w:ascii="Calibri" w:hAnsi="Calibri" w:eastAsiaTheme="minorEastAsia" w:cs="Calibri" w:hint="default"/>
          <w:w w:val="86"/>
        </w:rPr>
        <w:t>7</w:t>
      </w:r>
      <w:r>
        <w:rPr>
          <w:rFonts w:ascii="Calibri" w:hAnsi="Calibri" w:eastAsiaTheme="minorEastAsia" w:cs="Calibri" w:hint="default"/>
          <w:spacing w:val="-1"/>
          <w:w w:val="89"/>
        </w:rPr>
        <w:t>52</w:t>
      </w:r>
      <w:r>
        <w:rPr>
          <w:rFonts w:ascii="Calibri" w:hAnsi="Calibri" w:eastAsiaTheme="minorEastAsia" w:cs="Calibri" w:hint="default"/>
          <w:spacing w:val="-1"/>
          <w:w w:val="37"/>
        </w:rPr>
        <w:t>1</w:t>
      </w:r>
      <w:r>
        <w:rPr>
          <w:rFonts w:ascii="Calibri" w:hAnsi="Calibri" w:eastAsiaTheme="minorEastAsia" w:cs="Calibri" w:hint="default"/>
          <w:spacing w:val="-2"/>
          <w:w w:val="93"/>
        </w:rPr>
        <w:t>0</w:t>
      </w:r>
      <w:r>
        <w:rPr>
          <w:rFonts w:ascii="Calibri" w:hAnsi="Calibri" w:eastAsiaTheme="minorEastAsia" w:cs="Calibri" w:hint="default"/>
          <w:w w:val="93"/>
        </w:rPr>
        <w:t>0</w:t>
      </w:r>
    </w:p>
    <w:p>
      <w:pPr>
        <w:pStyle w:val="BodyText"/>
        <w:spacing w:line="272" w:lineRule="exact"/>
        <w:ind w:left="22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95"/>
        </w:rPr>
        <w:t>Phone-9938566670</w:t>
      </w:r>
    </w:p>
    <w:p>
      <w:pPr>
        <w:pStyle w:val="BodyText"/>
        <w:spacing w:line="282" w:lineRule="exact"/>
        <w:ind w:left="22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spacing w:val="-1"/>
          <w:w w:val="80"/>
        </w:rPr>
        <w:t>Email</w:t>
      </w:r>
      <w:r>
        <w:rPr>
          <w:rFonts w:ascii="Calibri" w:hAnsi="Calibri" w:eastAsiaTheme="minorEastAsia" w:cs="Calibri" w:hint="default"/>
          <w:spacing w:val="5"/>
          <w:w w:val="80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0"/>
        </w:rPr>
        <w:t>ID-</w:t>
      </w:r>
      <w:r>
        <w:rPr>
          <w:rFonts w:ascii="Calibri" w:hAnsi="Calibri" w:eastAsiaTheme="minorEastAsia" w:cs="Calibri" w:hint="default"/>
          <w:spacing w:val="5"/>
          <w:w w:val="80"/>
        </w:rPr>
        <w:t xml:space="preserve"> </w:t>
      </w:r>
      <w:hyperlink r:id="rId5" w:history="1">
        <w:r>
          <w:rPr>
            <w:rFonts w:ascii="Calibri" w:hAnsi="Calibri" w:eastAsiaTheme="minorEastAsia" w:cs="Calibri" w:hint="default"/>
            <w:spacing w:val="-1"/>
            <w:w w:val="80"/>
          </w:rPr>
          <w:t>kumarsarojsahooo@gmail.com</w:t>
        </w:r>
      </w:hyperlink>
    </w:p>
    <w:p>
      <w:pPr>
        <w:pStyle w:val="Heading1"/>
        <w:tabs>
          <w:tab w:val="left" w:pos="3995"/>
          <w:tab w:val="left" w:pos="10240"/>
        </w:tabs>
        <w:spacing w:before="214"/>
        <w:rPr>
          <w:rFonts w:ascii="Calibri" w:hAnsi="Calibri" w:eastAsiaTheme="minorEastAsia" w:cs="Calibri" w:hint="default"/>
          <w:u w:val="none"/>
        </w:rPr>
      </w:pP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ab/>
      </w:r>
      <w:r>
        <w:rPr>
          <w:rFonts w:ascii="Calibri" w:hAnsi="Calibri" w:eastAsiaTheme="minorEastAsia" w:cs="Calibri" w:hint="default"/>
          <w:color w:val="0000FF"/>
          <w:w w:val="95"/>
          <w:u w:val="thick" w:color="0000FF"/>
          <w:shd w:val="clear" w:color="auto" w:fill="BEBEBE"/>
        </w:rPr>
        <w:t>PROFILE</w:t>
      </w:r>
      <w:r>
        <w:rPr>
          <w:rFonts w:ascii="Calibri" w:hAnsi="Calibri" w:eastAsiaTheme="minorEastAsia" w:cs="Calibri" w:hint="default"/>
          <w:color w:val="0000FF"/>
          <w:spacing w:val="18"/>
          <w:w w:val="95"/>
          <w:u w:val="thick" w:color="0000FF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color w:val="0000FF"/>
          <w:w w:val="95"/>
          <w:u w:val="thick" w:color="0000FF"/>
          <w:shd w:val="clear" w:color="auto" w:fill="BEBEBE"/>
        </w:rPr>
        <w:t>SUMMARY</w:t>
      </w:r>
      <w:r>
        <w:rPr>
          <w:rFonts w:ascii="Calibri" w:hAnsi="Calibri" w:eastAsiaTheme="minorEastAsia" w:cs="Calibri" w:hint="default"/>
          <w:color w:val="0000FF"/>
          <w:u w:val="thick" w:color="0000FF"/>
          <w:shd w:val="clear" w:color="auto" w:fill="BEBEBE"/>
        </w:rPr>
        <w:tab/>
      </w:r>
    </w:p>
    <w:p>
      <w:pPr>
        <w:pStyle w:val="BodyText"/>
        <w:spacing w:before="280" w:line="230" w:lineRule="auto"/>
        <w:ind w:left="220" w:right="56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80"/>
        </w:rPr>
        <w:t>Seeking</w:t>
      </w:r>
      <w:r>
        <w:rPr>
          <w:rFonts w:ascii="Calibri" w:hAnsi="Calibri" w:eastAsiaTheme="minorEastAsia" w:cs="Calibri" w:hint="default"/>
          <w:spacing w:val="23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middle</w:t>
      </w:r>
      <w:r>
        <w:rPr>
          <w:rFonts w:ascii="Calibri" w:hAnsi="Calibri" w:eastAsiaTheme="minorEastAsia" w:cs="Calibri" w:hint="default"/>
          <w:spacing w:val="20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to</w:t>
      </w:r>
      <w:r>
        <w:rPr>
          <w:rFonts w:ascii="Calibri" w:hAnsi="Calibri" w:eastAsiaTheme="minorEastAsia" w:cs="Calibri" w:hint="default"/>
          <w:spacing w:val="2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senior</w:t>
      </w:r>
      <w:r>
        <w:rPr>
          <w:rFonts w:ascii="Calibri" w:hAnsi="Calibri" w:eastAsiaTheme="minorEastAsia" w:cs="Calibri" w:hint="default"/>
          <w:spacing w:val="21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level</w:t>
      </w:r>
      <w:r>
        <w:rPr>
          <w:rFonts w:ascii="Calibri" w:hAnsi="Calibri" w:eastAsiaTheme="minorEastAsia" w:cs="Calibri" w:hint="default"/>
          <w:spacing w:val="2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assignments</w:t>
      </w:r>
      <w:r>
        <w:rPr>
          <w:rFonts w:ascii="Calibri" w:hAnsi="Calibri" w:eastAsiaTheme="minorEastAsia" w:cs="Calibri" w:hint="default"/>
          <w:spacing w:val="21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in</w:t>
      </w:r>
      <w:r>
        <w:rPr>
          <w:rFonts w:ascii="Calibri" w:hAnsi="Calibri" w:eastAsiaTheme="minorEastAsia" w:cs="Calibri" w:hint="default"/>
          <w:spacing w:val="23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process</w:t>
      </w:r>
      <w:r>
        <w:rPr>
          <w:rFonts w:ascii="Calibri" w:hAnsi="Calibri" w:eastAsiaTheme="minorEastAsia" w:cs="Calibri" w:hint="default"/>
          <w:spacing w:val="2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&amp;operations</w:t>
      </w:r>
      <w:r>
        <w:rPr>
          <w:rFonts w:ascii="Calibri" w:hAnsi="Calibri" w:eastAsiaTheme="minorEastAsia" w:cs="Calibri" w:hint="default"/>
          <w:spacing w:val="2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management</w:t>
      </w:r>
      <w:r>
        <w:rPr>
          <w:rFonts w:ascii="Calibri" w:hAnsi="Calibri" w:eastAsiaTheme="minorEastAsia" w:cs="Calibri" w:hint="default"/>
          <w:spacing w:val="2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with</w:t>
      </w:r>
      <w:r>
        <w:rPr>
          <w:rFonts w:ascii="Calibri" w:hAnsi="Calibri" w:eastAsiaTheme="minorEastAsia" w:cs="Calibri" w:hint="default"/>
          <w:spacing w:val="2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a</w:t>
      </w:r>
      <w:r>
        <w:rPr>
          <w:rFonts w:ascii="Calibri" w:hAnsi="Calibri" w:eastAsiaTheme="minorEastAsia" w:cs="Calibri" w:hint="default"/>
          <w:spacing w:val="2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leading</w:t>
      </w:r>
      <w:r>
        <w:rPr>
          <w:rFonts w:ascii="Calibri" w:hAnsi="Calibri" w:eastAsiaTheme="minorEastAsia" w:cs="Calibri" w:hint="default"/>
          <w:spacing w:val="-45"/>
          <w:w w:val="80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organization</w:t>
      </w:r>
      <w:r>
        <w:rPr>
          <w:rFonts w:ascii="Calibri" w:hAnsi="Calibri" w:eastAsiaTheme="minorEastAsia" w:cs="Calibri" w:hint="default"/>
          <w:spacing w:val="2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of</w:t>
      </w:r>
      <w:r>
        <w:rPr>
          <w:rFonts w:ascii="Calibri" w:hAnsi="Calibri" w:eastAsiaTheme="minorEastAsia" w:cs="Calibri" w:hint="default"/>
          <w:spacing w:val="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repute</w:t>
      </w:r>
      <w:r>
        <w:rPr>
          <w:rFonts w:ascii="Calibri" w:hAnsi="Calibri" w:eastAsiaTheme="minorEastAsia" w:cs="Calibri" w:hint="default"/>
          <w:spacing w:val="1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in</w:t>
      </w:r>
      <w:r>
        <w:rPr>
          <w:rFonts w:ascii="Calibri" w:hAnsi="Calibri" w:eastAsiaTheme="minorEastAsia" w:cs="Calibri" w:hint="default"/>
          <w:spacing w:val="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service</w:t>
      </w:r>
      <w:r>
        <w:rPr>
          <w:rFonts w:ascii="Calibri" w:hAnsi="Calibri" w:eastAsiaTheme="minorEastAsia" w:cs="Calibri" w:hint="default"/>
          <w:spacing w:val="1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provide</w:t>
      </w:r>
      <w:r>
        <w:rPr>
          <w:rFonts w:ascii="Calibri" w:hAnsi="Calibri" w:eastAsiaTheme="minorEastAsia" w:cs="Calibri" w:hint="default"/>
          <w:spacing w:val="1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sector</w:t>
      </w:r>
      <w:r>
        <w:rPr>
          <w:rFonts w:ascii="Calibri" w:hAnsi="Calibri" w:eastAsiaTheme="minorEastAsia" w:cs="Calibri" w:hint="default"/>
          <w:spacing w:val="1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or</w:t>
      </w:r>
      <w:r>
        <w:rPr>
          <w:rFonts w:ascii="Calibri" w:hAnsi="Calibri" w:eastAsiaTheme="minorEastAsia" w:cs="Calibri" w:hint="default"/>
          <w:spacing w:val="1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banking</w:t>
      </w:r>
      <w:r>
        <w:rPr>
          <w:rFonts w:ascii="Calibri" w:hAnsi="Calibri" w:eastAsiaTheme="minorEastAsia" w:cs="Calibri" w:hint="default"/>
          <w:spacing w:val="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sector</w:t>
      </w:r>
      <w:r>
        <w:rPr>
          <w:rFonts w:ascii="Calibri" w:hAnsi="Calibri" w:eastAsiaTheme="minorEastAsia" w:cs="Calibri" w:hint="default"/>
          <w:spacing w:val="1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in</w:t>
      </w:r>
      <w:r>
        <w:rPr>
          <w:rFonts w:ascii="Calibri" w:hAnsi="Calibri" w:eastAsiaTheme="minorEastAsia" w:cs="Calibri" w:hint="default"/>
          <w:spacing w:val="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odisha.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 w:after="0" w:line="289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A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competent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professional</w:t>
      </w:r>
      <w:r>
        <w:rPr>
          <w:rFonts w:ascii="Calibri" w:hAnsi="Calibri" w:eastAsiaTheme="minorEastAsia" w:cs="Calibri" w:hint="default"/>
          <w:i/>
          <w:spacing w:val="-5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with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nearly</w:t>
      </w:r>
      <w:r>
        <w:rPr>
          <w:rFonts w:ascii="Calibri" w:hAnsi="Calibri" w:eastAsiaTheme="minorEastAsia" w:cs="Calibri" w:hint="default"/>
          <w:i/>
          <w:spacing w:val="-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6</w:t>
      </w:r>
      <w:r>
        <w:rPr>
          <w:rFonts w:ascii="Calibri" w:hAnsi="Calibri" w:eastAsiaTheme="minorEastAsia" w:cs="Calibri" w:hint="default"/>
          <w:i/>
          <w:spacing w:val="-5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years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-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experience</w:t>
      </w:r>
      <w:r>
        <w:rPr>
          <w:rFonts w:ascii="Calibri" w:hAnsi="Calibri" w:eastAsiaTheme="minorEastAsia" w:cs="Calibri" w:hint="default"/>
          <w:i/>
          <w:spacing w:val="-6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in</w:t>
      </w:r>
    </w:p>
    <w:p>
      <w:pPr>
        <w:pStyle w:val="ListParagraph"/>
        <w:numPr>
          <w:ilvl w:val="1"/>
          <w:numId w:val="1"/>
        </w:numPr>
        <w:tabs>
          <w:tab w:val="left" w:pos="1315"/>
          <w:tab w:val="left" w:pos="5735"/>
        </w:tabs>
        <w:spacing w:before="0" w:after="0" w:line="276" w:lineRule="exact"/>
        <w:ind w:left="1314" w:right="0" w:hanging="135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Operations</w:t>
      </w:r>
      <w:r>
        <w:rPr>
          <w:rFonts w:ascii="Calibri" w:hAnsi="Calibri" w:eastAsiaTheme="minorEastAsia" w:cs="Calibri" w:hint="default"/>
          <w:i/>
          <w:spacing w:val="4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management</w:t>
      </w:r>
      <w:r>
        <w:rPr>
          <w:rFonts w:ascii="Calibri" w:hAnsi="Calibri" w:eastAsiaTheme="minorEastAsia" w:cs="Calibri" w:hint="default"/>
          <w:i/>
          <w:w w:val="80"/>
          <w:sz w:val="24"/>
        </w:rPr>
        <w:tab/>
      </w:r>
      <w:r>
        <w:rPr>
          <w:rFonts w:ascii="Calibri" w:hAnsi="Calibri" w:eastAsiaTheme="minorEastAsia" w:cs="Calibri" w:hint="default"/>
          <w:i/>
          <w:w w:val="80"/>
          <w:sz w:val="24"/>
        </w:rPr>
        <w:t>-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val="left" w:pos="1315"/>
          <w:tab w:val="left" w:pos="5677"/>
        </w:tabs>
        <w:spacing w:before="0" w:after="0" w:line="276" w:lineRule="exact"/>
        <w:ind w:left="1314" w:right="0" w:hanging="135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Data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Reconciliation</w:t>
      </w:r>
      <w:r>
        <w:rPr>
          <w:rFonts w:ascii="Calibri" w:hAnsi="Calibri" w:eastAsiaTheme="minorEastAsia" w:cs="Calibri" w:hint="default"/>
          <w:i/>
          <w:w w:val="80"/>
          <w:sz w:val="24"/>
        </w:rPr>
        <w:tab/>
      </w:r>
      <w:r>
        <w:rPr>
          <w:rFonts w:ascii="Calibri" w:hAnsi="Calibri" w:eastAsiaTheme="minorEastAsia" w:cs="Calibri" w:hint="default"/>
          <w:i/>
          <w:w w:val="80"/>
          <w:sz w:val="24"/>
        </w:rPr>
        <w:t>-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Client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Relationship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val="left" w:pos="1315"/>
          <w:tab w:val="left" w:pos="5859"/>
        </w:tabs>
        <w:spacing w:before="0" w:after="0" w:line="282" w:lineRule="exact"/>
        <w:ind w:left="1314" w:right="0" w:hanging="135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Team</w:t>
      </w:r>
      <w:r>
        <w:rPr>
          <w:rFonts w:ascii="Calibri" w:hAnsi="Calibri" w:eastAsiaTheme="minorEastAsia" w:cs="Calibri" w:hint="default"/>
          <w:i/>
          <w:spacing w:val="-5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Management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ab/>
      </w:r>
      <w:r>
        <w:rPr>
          <w:rFonts w:ascii="Calibri" w:hAnsi="Calibri" w:eastAsiaTheme="minorEastAsia" w:cs="Calibri" w:hint="default"/>
          <w:i/>
          <w:w w:val="80"/>
          <w:sz w:val="24"/>
        </w:rPr>
        <w:t>-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Achieving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sales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targets</w:t>
      </w:r>
    </w:p>
    <w:p>
      <w:pPr>
        <w:pStyle w:val="BodyText"/>
        <w:spacing w:before="4"/>
        <w:ind w:left="0"/>
        <w:rPr>
          <w:rFonts w:ascii="Calibri" w:hAnsi="Calibri" w:eastAsiaTheme="minorEastAsia" w:cs="Calibri" w:hint="default"/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 w:after="0" w:line="298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Excellent</w:t>
      </w:r>
      <w:r>
        <w:rPr>
          <w:rFonts w:ascii="Calibri" w:hAnsi="Calibri" w:eastAsiaTheme="minorEastAsia" w:cs="Calibri" w:hint="default"/>
          <w:i/>
          <w:spacing w:val="1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interpersonal</w:t>
      </w:r>
      <w:r>
        <w:rPr>
          <w:rFonts w:ascii="Calibri" w:hAnsi="Calibri" w:eastAsiaTheme="minorEastAsia" w:cs="Calibri" w:hint="default"/>
          <w:i/>
          <w:spacing w:val="1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skills</w:t>
      </w:r>
      <w:r>
        <w:rPr>
          <w:rFonts w:ascii="Calibri" w:hAnsi="Calibri" w:eastAsiaTheme="minorEastAsia" w:cs="Calibri" w:hint="default"/>
          <w:i/>
          <w:spacing w:val="1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with</w:t>
      </w:r>
      <w:r>
        <w:rPr>
          <w:rFonts w:ascii="Calibri" w:hAnsi="Calibri" w:eastAsiaTheme="minorEastAsia" w:cs="Calibri" w:hint="default"/>
          <w:i/>
          <w:spacing w:val="1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resolving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problems</w:t>
      </w:r>
      <w:r>
        <w:rPr>
          <w:rFonts w:ascii="Calibri" w:hAnsi="Calibri" w:eastAsiaTheme="minorEastAsia" w:cs="Calibri" w:hint="default"/>
          <w:i/>
          <w:spacing w:val="1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,logical</w:t>
      </w:r>
      <w:r>
        <w:rPr>
          <w:rFonts w:ascii="Calibri" w:hAnsi="Calibri" w:eastAsiaTheme="minorEastAsia" w:cs="Calibri" w:hint="default"/>
          <w:i/>
          <w:spacing w:val="1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thinking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analytical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abilities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6" w:after="0" w:line="230" w:lineRule="auto"/>
        <w:ind w:left="940" w:right="1155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An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out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–of-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the-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box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thinker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with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proven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track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record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establishing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processes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,streamlining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workflow</w:t>
      </w:r>
      <w:r>
        <w:rPr>
          <w:rFonts w:ascii="Calibri" w:hAnsi="Calibri" w:eastAsiaTheme="minorEastAsia" w:cs="Calibri" w:hint="default"/>
          <w:i/>
          <w:spacing w:val="-2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-2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creating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team</w:t>
      </w:r>
      <w:r>
        <w:rPr>
          <w:rFonts w:ascii="Calibri" w:hAnsi="Calibri" w:eastAsiaTheme="minorEastAsia" w:cs="Calibri" w:hint="default"/>
          <w:i/>
          <w:spacing w:val="-2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work</w:t>
      </w:r>
      <w:r>
        <w:rPr>
          <w:rFonts w:ascii="Calibri" w:hAnsi="Calibri" w:eastAsiaTheme="minorEastAsia" w:cs="Calibri" w:hint="default"/>
          <w:i/>
          <w:spacing w:val="-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environment</w:t>
      </w:r>
      <w:r>
        <w:rPr>
          <w:rFonts w:ascii="Calibri" w:hAnsi="Calibri" w:eastAsiaTheme="minorEastAsia" w:cs="Calibri" w:hint="default"/>
          <w:i/>
          <w:spacing w:val="-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to</w:t>
      </w:r>
      <w:r>
        <w:rPr>
          <w:rFonts w:ascii="Calibri" w:hAnsi="Calibri" w:eastAsiaTheme="minorEastAsia" w:cs="Calibri" w:hint="default"/>
          <w:i/>
          <w:spacing w:val="-2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enhance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productivity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innovatively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" w:after="0" w:line="230" w:lineRule="auto"/>
        <w:ind w:left="940" w:right="191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Well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versed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in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cash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flow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management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customer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quarry,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creation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detailed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documentation including</w:t>
      </w:r>
      <w:r>
        <w:rPr>
          <w:rFonts w:ascii="Calibri" w:hAnsi="Calibri" w:eastAsiaTheme="minorEastAsia" w:cs="Calibri" w:hint="default"/>
          <w:i/>
          <w:spacing w:val="-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risk</w:t>
      </w:r>
      <w:r>
        <w:rPr>
          <w:rFonts w:ascii="Calibri" w:hAnsi="Calibri" w:eastAsiaTheme="minorEastAsia" w:cs="Calibri" w:hint="default"/>
          <w:i/>
          <w:spacing w:val="-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management.</w:t>
      </w:r>
    </w:p>
    <w:p>
      <w:pPr>
        <w:pStyle w:val="Heading1"/>
        <w:tabs>
          <w:tab w:val="left" w:pos="3899"/>
          <w:tab w:val="left" w:pos="10240"/>
        </w:tabs>
        <w:spacing w:line="371" w:lineRule="exact"/>
        <w:rPr>
          <w:rFonts w:ascii="Calibri" w:hAnsi="Calibri" w:eastAsiaTheme="minorEastAsia" w:cs="Calibri" w:hint="default"/>
          <w:u w:val="none"/>
        </w:rPr>
      </w:pP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ab/>
      </w:r>
      <w:r>
        <w:rPr>
          <w:rFonts w:ascii="Calibri" w:hAnsi="Calibri" w:eastAsiaTheme="minorEastAsia" w:cs="Calibri" w:hint="default"/>
          <w:color w:val="0000FF"/>
          <w:w w:val="95"/>
          <w:u w:val="single" w:color="0000FF"/>
          <w:shd w:val="clear" w:color="auto" w:fill="BEBEBE"/>
        </w:rPr>
        <w:t>CORE</w:t>
      </w:r>
      <w:r>
        <w:rPr>
          <w:rFonts w:ascii="Calibri" w:hAnsi="Calibri" w:eastAsiaTheme="minorEastAsia" w:cs="Calibri" w:hint="default"/>
          <w:color w:val="0000FF"/>
          <w:spacing w:val="43"/>
          <w:w w:val="95"/>
          <w:u w:val="single" w:color="0000FF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color w:val="0000FF"/>
          <w:w w:val="95"/>
          <w:u w:val="single" w:color="0000FF"/>
          <w:shd w:val="clear" w:color="auto" w:fill="BEBEBE"/>
        </w:rPr>
        <w:t>COMPETENCIES</w:t>
      </w:r>
      <w:r>
        <w:rPr>
          <w:rFonts w:ascii="Calibri" w:hAnsi="Calibri" w:eastAsiaTheme="minorEastAsia" w:cs="Calibri" w:hint="default"/>
          <w:color w:val="0000FF"/>
          <w:u w:val="single" w:color="0000FF"/>
          <w:shd w:val="clear" w:color="auto" w:fill="BEBEBE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84" w:after="0" w:line="230" w:lineRule="auto"/>
        <w:ind w:left="940" w:right="1149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Mapping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client’s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requirements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coordinating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,developing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implementing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in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line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with</w:t>
      </w:r>
      <w:r>
        <w:rPr>
          <w:rFonts w:ascii="Calibri" w:hAnsi="Calibri" w:eastAsiaTheme="minorEastAsia" w:cs="Calibri" w:hint="default"/>
          <w:i/>
          <w:spacing w:val="4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guide</w:t>
      </w:r>
      <w:r>
        <w:rPr>
          <w:rFonts w:ascii="Calibri" w:hAnsi="Calibri" w:eastAsiaTheme="minorEastAsia" w:cs="Calibri" w:hint="default"/>
          <w:i/>
          <w:spacing w:val="3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lines.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" w:after="0" w:line="230" w:lineRule="auto"/>
        <w:ind w:left="940" w:right="135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Monitoring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overall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functioning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,identifying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improvement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areas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adequate</w:t>
      </w:r>
      <w:r>
        <w:rPr>
          <w:rFonts w:ascii="Calibri" w:hAnsi="Calibri" w:eastAsiaTheme="minorEastAsia" w:cs="Calibri" w:hint="default"/>
          <w:i/>
          <w:spacing w:val="-4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measures</w:t>
      </w:r>
      <w:r>
        <w:rPr>
          <w:rFonts w:ascii="Calibri" w:hAnsi="Calibri" w:eastAsiaTheme="minorEastAsia" w:cs="Calibri" w:hint="default"/>
          <w:i/>
          <w:spacing w:val="-2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to</w:t>
      </w:r>
      <w:r>
        <w:rPr>
          <w:rFonts w:ascii="Calibri" w:hAnsi="Calibri" w:eastAsiaTheme="minorEastAsia" w:cs="Calibri" w:hint="default"/>
          <w:i/>
          <w:spacing w:val="-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maximize</w:t>
      </w:r>
      <w:r>
        <w:rPr>
          <w:rFonts w:ascii="Calibri" w:hAnsi="Calibri" w:eastAsiaTheme="minorEastAsia" w:cs="Calibri" w:hint="default"/>
          <w:i/>
          <w:spacing w:val="-2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customer</w:t>
      </w:r>
      <w:r>
        <w:rPr>
          <w:rFonts w:ascii="Calibri" w:hAnsi="Calibri" w:eastAsiaTheme="minorEastAsia" w:cs="Calibri" w:hint="default"/>
          <w:i/>
          <w:spacing w:val="-2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satisfaction level.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" w:after="0" w:line="230" w:lineRule="auto"/>
        <w:ind w:left="940" w:right="1744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Control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on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crew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members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field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staff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,route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dispatch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on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proper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timing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for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customer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satisfaction</w:t>
      </w:r>
      <w:r>
        <w:rPr>
          <w:rFonts w:ascii="Calibri" w:hAnsi="Calibri" w:eastAsiaTheme="minorEastAsia" w:cs="Calibri" w:hint="default"/>
          <w:i/>
          <w:spacing w:val="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2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business development</w:t>
      </w:r>
      <w:r>
        <w:rPr>
          <w:rFonts w:ascii="Calibri" w:hAnsi="Calibri" w:eastAsiaTheme="minorEastAsia" w:cs="Calibri" w:hint="default"/>
          <w:i/>
          <w:spacing w:val="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" w:after="0" w:line="230" w:lineRule="auto"/>
        <w:ind w:left="940" w:right="209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Preparing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MIS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reports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as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per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SLA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with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view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apprise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management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operations</w:t>
      </w:r>
      <w:r>
        <w:rPr>
          <w:rFonts w:ascii="Calibri" w:hAnsi="Calibri" w:eastAsiaTheme="minorEastAsia" w:cs="Calibri" w:hint="default"/>
          <w:i/>
          <w:spacing w:val="-7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-6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assist</w:t>
      </w:r>
      <w:r>
        <w:rPr>
          <w:rFonts w:ascii="Calibri" w:hAnsi="Calibri" w:eastAsiaTheme="minorEastAsia" w:cs="Calibri" w:hint="default"/>
          <w:i/>
          <w:spacing w:val="-7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in</w:t>
      </w:r>
      <w:r>
        <w:rPr>
          <w:rFonts w:ascii="Calibri" w:hAnsi="Calibri" w:eastAsiaTheme="minorEastAsia" w:cs="Calibri" w:hint="default"/>
          <w:i/>
          <w:spacing w:val="-6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critical</w:t>
      </w:r>
      <w:r>
        <w:rPr>
          <w:rFonts w:ascii="Calibri" w:hAnsi="Calibri" w:eastAsiaTheme="minorEastAsia" w:cs="Calibri" w:hint="default"/>
          <w:i/>
          <w:spacing w:val="-6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decision</w:t>
      </w:r>
      <w:r>
        <w:rPr>
          <w:rFonts w:ascii="Calibri" w:hAnsi="Calibri" w:eastAsiaTheme="minorEastAsia" w:cs="Calibri" w:hint="default"/>
          <w:i/>
          <w:spacing w:val="-6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–making</w:t>
      </w:r>
      <w:r>
        <w:rPr>
          <w:rFonts w:ascii="Calibri" w:hAnsi="Calibri" w:eastAsiaTheme="minorEastAsia" w:cs="Calibri" w:hint="default"/>
          <w:i/>
          <w:spacing w:val="-6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after="0" w:line="230" w:lineRule="auto"/>
        <w:ind w:left="940" w:right="1394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</w:rPr>
        <w:tab/>
      </w:r>
      <w:r>
        <w:rPr>
          <w:rFonts w:ascii="Calibri" w:hAnsi="Calibri" w:eastAsiaTheme="minorEastAsia" w:cs="Calibri" w:hint="default"/>
          <w:i/>
          <w:w w:val="80"/>
          <w:sz w:val="24"/>
        </w:rPr>
        <w:t>Assessing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customer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feedback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,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evaluating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areas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improvement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&amp;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providing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critical</w:t>
      </w:r>
      <w:r>
        <w:rPr>
          <w:rFonts w:ascii="Calibri" w:hAnsi="Calibri" w:eastAsiaTheme="minorEastAsia" w:cs="Calibri" w:hint="default"/>
          <w:i/>
          <w:spacing w:val="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feedback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to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associates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on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improvements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achieving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higher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customer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satisfaction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.</w:t>
      </w:r>
    </w:p>
    <w:p>
      <w:pPr>
        <w:pStyle w:val="ListParagraph"/>
        <w:numPr>
          <w:numId w:val="0"/>
        </w:numPr>
        <w:tabs>
          <w:tab w:val="left" w:pos="999"/>
          <w:tab w:val="left" w:pos="1000"/>
        </w:tabs>
        <w:spacing w:before="4" w:after="0" w:line="230" w:lineRule="auto"/>
        <w:ind w:right="1394" w:rightChars="0"/>
        <w:jc w:val="left"/>
        <w:rPr>
          <w:rFonts w:ascii="Calibri" w:hAnsi="Calibri" w:eastAsiaTheme="minorEastAsia" w:cs="Calibri" w:hint="default"/>
          <w:i/>
          <w:sz w:val="24"/>
        </w:rPr>
      </w:pPr>
    </w:p>
    <w:p>
      <w:pPr>
        <w:pStyle w:val="BodyText"/>
        <w:spacing w:before="1"/>
        <w:ind w:left="0"/>
        <w:rPr>
          <w:rFonts w:ascii="Calibri" w:hAnsi="Calibri" w:eastAsiaTheme="minorEastAsia" w:cs="Calibri" w:hint="default"/>
          <w:sz w:val="32"/>
        </w:rPr>
      </w:pPr>
    </w:p>
    <w:p>
      <w:pPr>
        <w:pStyle w:val="BodyText"/>
        <w:spacing w:before="1"/>
        <w:ind w:left="0"/>
        <w:rPr>
          <w:rFonts w:ascii="Calibri" w:hAnsi="Calibri" w:eastAsiaTheme="minorEastAsia" w:cs="Calibri" w:hint="default"/>
          <w:sz w:val="32"/>
        </w:rPr>
      </w:pPr>
    </w:p>
    <w:p>
      <w:pPr>
        <w:pStyle w:val="BodyText"/>
        <w:spacing w:before="1"/>
        <w:ind w:left="0"/>
        <w:rPr>
          <w:rFonts w:ascii="Calibri" w:hAnsi="Calibri" w:eastAsiaTheme="minorEastAsia" w:cs="Calibri" w:hint="default"/>
          <w:sz w:val="32"/>
        </w:rPr>
      </w:pPr>
    </w:p>
    <w:p>
      <w:pPr>
        <w:bidi w:val="0"/>
        <w:rPr>
          <w:rFonts w:ascii="Calibri" w:hAnsi="Calibri" w:eastAsiaTheme="minorEastAsia" w:cs="Calibri" w:hint="default"/>
        </w:rPr>
        <w:sectPr>
          <w:type w:val="continuous"/>
          <w:pgSz w:w="12240" w:h="15840"/>
          <w:pgMar w:top="840" w:right="840" w:bottom="280" w:left="1040" w:header="720" w:footer="720" w:gutter="0"/>
          <w:cols w:num="1" w:space="720"/>
        </w:sectPr>
      </w:pP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ab/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  <w:lang w:val="en-US"/>
        </w:rPr>
        <w:t xml:space="preserve">                                      ORGANISATIONAL EXPERIENCE                                                                                               </w:t>
      </w:r>
    </w:p>
    <w:p>
      <w:pPr>
        <w:pStyle w:val="BodyText"/>
        <w:spacing w:before="126"/>
        <w:ind w:left="0" w:firstLine="0" w:leftChars="0" w:firstLineChars="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</w:rPr>
        <w:pict>
          <v:shape id="_x0000_s1028" o:spid="_x0000_s1027" style="width:550pt;height:730pt;margin-top:31pt;margin-left:31pt;mso-height-relative:page;mso-position-horizontal-relative:page;mso-position-vertical-relative:page;mso-width-relative:page;position:absolute;z-index:-251656192" coordorigin="620,620" coordsize="11000,14600" path="m620,625l11620,625m640,645l11600,645m620,15215l11620,15215m640,15195l11600,15195m625,620l625,15220m645,640l645,15200m11615,620l11615,15220m11595,640l11595,15200e" filled="f" stroked="t" strokecolor="#bf0000">
            <v:path arrowok="t"/>
          </v:shape>
        </w:pict>
      </w:r>
      <w:r>
        <w:rPr>
          <w:rFonts w:ascii="Calibri" w:hAnsi="Calibri" w:eastAsiaTheme="minorEastAsia" w:cs="Calibri" w:hint="default"/>
          <w:spacing w:val="-1"/>
          <w:w w:val="81"/>
        </w:rPr>
        <w:t>S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spacing w:val="-1"/>
          <w:w w:val="86"/>
        </w:rPr>
        <w:t>c</w:t>
      </w:r>
      <w:r>
        <w:rPr>
          <w:rFonts w:ascii="Calibri" w:hAnsi="Calibri" w:eastAsiaTheme="minorEastAsia" w:cs="Calibri" w:hint="default"/>
          <w:w w:val="90"/>
        </w:rPr>
        <w:t>e</w:t>
      </w:r>
      <w:r>
        <w:rPr>
          <w:rFonts w:ascii="Calibri" w:hAnsi="Calibri" w:eastAsiaTheme="minorEastAsia" w:cs="Calibri" w:hint="default"/>
          <w:spacing w:val="-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37"/>
        </w:rPr>
        <w:t>1</w:t>
      </w:r>
      <w:r>
        <w:rPr>
          <w:rFonts w:ascii="Calibri" w:hAnsi="Calibri" w:eastAsiaTheme="minorEastAsia" w:cs="Calibri" w:hint="default"/>
          <w:spacing w:val="-1"/>
          <w:w w:val="79"/>
          <w:vertAlign w:val="superscript"/>
        </w:rPr>
        <w:t>s</w:t>
      </w:r>
      <w:r>
        <w:rPr>
          <w:rFonts w:ascii="Calibri" w:hAnsi="Calibri" w:eastAsiaTheme="minorEastAsia" w:cs="Calibri" w:hint="default"/>
          <w:w w:val="89"/>
          <w:vertAlign w:val="superscript"/>
        </w:rPr>
        <w:t>t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78"/>
          <w:vertAlign w:val="baseline"/>
        </w:rPr>
        <w:t>A</w:t>
      </w:r>
      <w:r>
        <w:rPr>
          <w:rFonts w:ascii="Calibri" w:hAnsi="Calibri" w:eastAsiaTheme="minorEastAsia" w:cs="Calibri" w:hint="default"/>
          <w:spacing w:val="1"/>
          <w:w w:val="69"/>
          <w:vertAlign w:val="baseline"/>
        </w:rPr>
        <w:t>u</w:t>
      </w:r>
      <w:r>
        <w:rPr>
          <w:rFonts w:ascii="Calibri" w:hAnsi="Calibri" w:eastAsiaTheme="minorEastAsia" w:cs="Calibri" w:hint="default"/>
          <w:w w:val="80"/>
          <w:vertAlign w:val="baseline"/>
        </w:rPr>
        <w:t>g</w:t>
      </w:r>
      <w:r>
        <w:rPr>
          <w:rFonts w:ascii="Calibri" w:hAnsi="Calibri" w:eastAsiaTheme="minorEastAsia" w:cs="Calibri" w:hint="default"/>
          <w:spacing w:val="1"/>
          <w:w w:val="69"/>
          <w:vertAlign w:val="baseline"/>
        </w:rPr>
        <w:t>u</w:t>
      </w:r>
      <w:r>
        <w:rPr>
          <w:rFonts w:ascii="Calibri" w:hAnsi="Calibri" w:eastAsiaTheme="minorEastAsia" w:cs="Calibri" w:hint="default"/>
          <w:w w:val="78"/>
          <w:vertAlign w:val="baseline"/>
        </w:rPr>
        <w:t>s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spacing w:val="-1"/>
          <w:w w:val="63"/>
          <w:vertAlign w:val="baseline"/>
        </w:rPr>
        <w:t>.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2</w:t>
      </w:r>
      <w:r>
        <w:rPr>
          <w:rFonts w:ascii="Calibri" w:hAnsi="Calibri" w:eastAsiaTheme="minorEastAsia" w:cs="Calibri" w:hint="default"/>
          <w:spacing w:val="-2"/>
          <w:w w:val="93"/>
          <w:vertAlign w:val="baseline"/>
        </w:rPr>
        <w:t>0</w:t>
      </w:r>
      <w:r>
        <w:rPr>
          <w:rFonts w:ascii="Calibri" w:hAnsi="Calibri" w:eastAsiaTheme="minorEastAsia" w:cs="Calibri" w:hint="default"/>
          <w:spacing w:val="-1"/>
          <w:w w:val="37"/>
          <w:vertAlign w:val="baseline"/>
        </w:rPr>
        <w:t>1</w:t>
      </w:r>
      <w:r>
        <w:rPr>
          <w:rFonts w:ascii="Calibri" w:hAnsi="Calibri" w:eastAsiaTheme="minorEastAsia" w:cs="Calibri" w:hint="default"/>
          <w:w w:val="97"/>
          <w:vertAlign w:val="baseline"/>
        </w:rPr>
        <w:t>4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w w:val="73"/>
          <w:vertAlign w:val="baseline"/>
        </w:rPr>
        <w:t>o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2</w:t>
      </w:r>
      <w:r>
        <w:rPr>
          <w:rFonts w:ascii="Calibri" w:hAnsi="Calibri" w:eastAsiaTheme="minorEastAsia" w:cs="Calibri" w:hint="default"/>
          <w:spacing w:val="-1"/>
          <w:w w:val="88"/>
          <w:vertAlign w:val="baseline"/>
        </w:rPr>
        <w:t>8</w:t>
      </w:r>
      <w:r>
        <w:rPr>
          <w:rFonts w:ascii="Calibri" w:hAnsi="Calibri" w:eastAsiaTheme="minorEastAsia" w:cs="Calibri" w:hint="default"/>
          <w:spacing w:val="-1"/>
          <w:w w:val="89"/>
          <w:vertAlign w:val="superscript"/>
        </w:rPr>
        <w:t>t</w:t>
      </w:r>
      <w:r>
        <w:rPr>
          <w:rFonts w:ascii="Calibri" w:hAnsi="Calibri" w:eastAsiaTheme="minorEastAsia" w:cs="Calibri" w:hint="default"/>
          <w:w w:val="76"/>
          <w:vertAlign w:val="superscript"/>
        </w:rPr>
        <w:t>h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78"/>
          <w:vertAlign w:val="baseline"/>
        </w:rPr>
        <w:t>D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spacing w:val="-1"/>
          <w:w w:val="86"/>
          <w:vertAlign w:val="baseline"/>
        </w:rPr>
        <w:t>c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w w:val="78"/>
          <w:vertAlign w:val="baseline"/>
        </w:rPr>
        <w:t>m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b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spacing w:val="-1"/>
          <w:w w:val="63"/>
          <w:vertAlign w:val="baseline"/>
        </w:rPr>
        <w:t>.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2</w:t>
      </w:r>
      <w:r>
        <w:rPr>
          <w:rFonts w:ascii="Calibri" w:hAnsi="Calibri" w:eastAsiaTheme="minorEastAsia" w:cs="Calibri" w:hint="default"/>
          <w:spacing w:val="-2"/>
          <w:w w:val="93"/>
          <w:vertAlign w:val="baseline"/>
        </w:rPr>
        <w:t>0</w:t>
      </w:r>
      <w:r>
        <w:rPr>
          <w:rFonts w:ascii="Calibri" w:hAnsi="Calibri" w:eastAsiaTheme="minorEastAsia" w:cs="Calibri" w:hint="default"/>
          <w:spacing w:val="-1"/>
          <w:w w:val="37"/>
          <w:vertAlign w:val="baseline"/>
        </w:rPr>
        <w:t>1</w:t>
      </w:r>
      <w:r>
        <w:rPr>
          <w:rFonts w:ascii="Calibri" w:hAnsi="Calibri" w:eastAsiaTheme="minorEastAsia" w:cs="Calibri" w:hint="default"/>
          <w:w w:val="86"/>
          <w:vertAlign w:val="baseline"/>
        </w:rPr>
        <w:t>7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1"/>
          <w:w w:val="80"/>
          <w:vertAlign w:val="baseline"/>
        </w:rPr>
        <w:t>w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w w:val="75"/>
          <w:vertAlign w:val="baseline"/>
        </w:rPr>
        <w:t>h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1"/>
          <w:vertAlign w:val="baseline"/>
        </w:rPr>
        <w:t>S</w:t>
      </w:r>
      <w:r>
        <w:rPr>
          <w:rFonts w:ascii="Calibri" w:hAnsi="Calibri" w:eastAsiaTheme="minorEastAsia" w:cs="Calibri" w:hint="default"/>
          <w:spacing w:val="-1"/>
          <w:w w:val="61"/>
          <w:vertAlign w:val="baseline"/>
        </w:rPr>
        <w:t>I</w:t>
      </w:r>
      <w:r>
        <w:rPr>
          <w:rFonts w:ascii="Calibri" w:hAnsi="Calibri" w:eastAsiaTheme="minorEastAsia" w:cs="Calibri" w:hint="default"/>
          <w:w w:val="81"/>
          <w:vertAlign w:val="baseline"/>
        </w:rPr>
        <w:t>S</w:t>
      </w:r>
      <w:r>
        <w:rPr>
          <w:rFonts w:ascii="Calibri" w:hAnsi="Calibri" w:eastAsiaTheme="minorEastAsia" w:cs="Calibri" w:hint="default"/>
          <w:spacing w:val="-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86"/>
          <w:vertAlign w:val="baseline"/>
        </w:rPr>
        <w:t>C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w w:val="78"/>
          <w:vertAlign w:val="baseline"/>
        </w:rPr>
        <w:t>s</w:t>
      </w:r>
      <w:r>
        <w:rPr>
          <w:rFonts w:ascii="Calibri" w:hAnsi="Calibri" w:eastAsiaTheme="minorEastAsia" w:cs="Calibri" w:hint="default"/>
          <w:w w:val="75"/>
          <w:vertAlign w:val="baseline"/>
        </w:rPr>
        <w:t>h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1"/>
          <w:vertAlign w:val="baseline"/>
        </w:rPr>
        <w:t>S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w w:val="89"/>
          <w:vertAlign w:val="baseline"/>
        </w:rPr>
        <w:t>v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spacing w:val="-1"/>
          <w:w w:val="86"/>
          <w:vertAlign w:val="baseline"/>
        </w:rPr>
        <w:t>c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w w:val="78"/>
          <w:vertAlign w:val="baseline"/>
        </w:rPr>
        <w:t>s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0"/>
          <w:vertAlign w:val="baseline"/>
        </w:rPr>
        <w:t>P</w:t>
      </w:r>
      <w:r>
        <w:rPr>
          <w:rFonts w:ascii="Calibri" w:hAnsi="Calibri" w:eastAsiaTheme="minorEastAsia" w:cs="Calibri" w:hint="default"/>
          <w:w w:val="89"/>
          <w:vertAlign w:val="baseline"/>
        </w:rPr>
        <w:t>v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71"/>
          <w:vertAlign w:val="baseline"/>
        </w:rPr>
        <w:t>L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w w:val="81"/>
          <w:vertAlign w:val="baseline"/>
        </w:rPr>
        <w:t>d</w:t>
      </w:r>
      <w:r>
        <w:rPr>
          <w:rFonts w:ascii="Calibri" w:hAnsi="Calibri" w:eastAsiaTheme="minorEastAsia" w:cs="Calibri" w:hint="default"/>
          <w:spacing w:val="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w w:val="78"/>
          <w:vertAlign w:val="baseline"/>
        </w:rPr>
        <w:t>s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2"/>
          <w:vertAlign w:val="baseline"/>
        </w:rPr>
        <w:t>O</w:t>
      </w:r>
      <w:r>
        <w:rPr>
          <w:rFonts w:ascii="Calibri" w:hAnsi="Calibri" w:eastAsiaTheme="minorEastAsia" w:cs="Calibri" w:hint="default"/>
          <w:w w:val="78"/>
          <w:vertAlign w:val="baseline"/>
        </w:rPr>
        <w:t>p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w w:val="73"/>
          <w:vertAlign w:val="baseline"/>
        </w:rPr>
        <w:t>o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spacing w:val="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spacing w:val="-1"/>
          <w:w w:val="91"/>
          <w:vertAlign w:val="baseline"/>
        </w:rPr>
        <w:t>x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spacing w:val="-1"/>
          <w:w w:val="86"/>
          <w:vertAlign w:val="baseline"/>
        </w:rPr>
        <w:t>c</w:t>
      </w:r>
      <w:r>
        <w:rPr>
          <w:rFonts w:ascii="Calibri" w:hAnsi="Calibri" w:eastAsiaTheme="minorEastAsia" w:cs="Calibri" w:hint="default"/>
          <w:spacing w:val="1"/>
          <w:w w:val="69"/>
          <w:vertAlign w:val="baseline"/>
        </w:rPr>
        <w:t>u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w w:val="89"/>
          <w:vertAlign w:val="baseline"/>
        </w:rPr>
        <w:t>v</w:t>
      </w:r>
      <w:r>
        <w:rPr>
          <w:rFonts w:ascii="Calibri" w:hAnsi="Calibri" w:eastAsiaTheme="minorEastAsia" w:cs="Calibri" w:hint="default"/>
          <w:w w:val="90"/>
          <w:vertAlign w:val="baseline"/>
        </w:rPr>
        <w:t>e</w:t>
      </w:r>
    </w:p>
    <w:p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264" w:after="0" w:line="282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Route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dispatches,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arranging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crew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control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over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ground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staff.</w:t>
      </w:r>
    </w:p>
    <w:p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0" w:after="0" w:line="276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Follows</w:t>
      </w:r>
      <w:r>
        <w:rPr>
          <w:rFonts w:ascii="Calibri" w:hAnsi="Calibri" w:eastAsiaTheme="minorEastAsia" w:cs="Calibri" w:hint="default"/>
          <w:i/>
          <w:spacing w:val="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on</w:t>
      </w:r>
      <w:r>
        <w:rPr>
          <w:rFonts w:ascii="Calibri" w:hAnsi="Calibri" w:eastAsiaTheme="minorEastAsia" w:cs="Calibri" w:hint="default"/>
          <w:i/>
          <w:spacing w:val="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withdrawal</w:t>
      </w:r>
      <w:r>
        <w:rPr>
          <w:rFonts w:ascii="Calibri" w:hAnsi="Calibri" w:eastAsiaTheme="minorEastAsia" w:cs="Calibri" w:hint="default"/>
          <w:i/>
          <w:spacing w:val="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control</w:t>
      </w:r>
      <w:r>
        <w:rPr>
          <w:rFonts w:ascii="Calibri" w:hAnsi="Calibri" w:eastAsiaTheme="minorEastAsia" w:cs="Calibri" w:hint="default"/>
          <w:i/>
          <w:spacing w:val="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on</w:t>
      </w:r>
      <w:r>
        <w:rPr>
          <w:rFonts w:ascii="Calibri" w:hAnsi="Calibri" w:eastAsiaTheme="minorEastAsia" w:cs="Calibri" w:hint="default"/>
          <w:i/>
          <w:spacing w:val="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ATMs</w:t>
      </w:r>
      <w:r>
        <w:rPr>
          <w:rFonts w:ascii="Calibri" w:hAnsi="Calibri" w:eastAsiaTheme="minorEastAsia" w:cs="Calibri" w:hint="default"/>
          <w:i/>
          <w:spacing w:val="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cash</w:t>
      </w:r>
      <w:r>
        <w:rPr>
          <w:rFonts w:ascii="Calibri" w:hAnsi="Calibri" w:eastAsiaTheme="minorEastAsia" w:cs="Calibri" w:hint="default"/>
          <w:i/>
          <w:spacing w:val="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replenishment.</w:t>
      </w:r>
    </w:p>
    <w:p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0" w:after="0" w:line="276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Monitoring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performance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crews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or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team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member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to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ensure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efficiency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in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operation.</w:t>
      </w:r>
    </w:p>
    <w:p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3" w:after="0" w:line="230" w:lineRule="auto"/>
        <w:ind w:left="940" w:right="218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Following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/procedure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organization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&amp;ensuring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compliance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rules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regulations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organization.</w:t>
      </w:r>
    </w:p>
    <w:p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0" w:after="0" w:line="230" w:lineRule="auto"/>
        <w:ind w:left="940" w:right="3326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Implementing</w:t>
      </w:r>
      <w:r>
        <w:rPr>
          <w:rFonts w:ascii="Calibri" w:hAnsi="Calibri" w:eastAsiaTheme="minorEastAsia" w:cs="Calibri" w:hint="default"/>
          <w:i/>
          <w:spacing w:val="1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policies</w:t>
      </w:r>
      <w:r>
        <w:rPr>
          <w:rFonts w:ascii="Calibri" w:hAnsi="Calibri" w:eastAsiaTheme="minorEastAsia" w:cs="Calibri" w:hint="default"/>
          <w:i/>
          <w:spacing w:val="1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for</w:t>
      </w:r>
      <w:r>
        <w:rPr>
          <w:rFonts w:ascii="Calibri" w:hAnsi="Calibri" w:eastAsiaTheme="minorEastAsia" w:cs="Calibri" w:hint="default"/>
          <w:i/>
          <w:spacing w:val="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all</w:t>
      </w:r>
      <w:r>
        <w:rPr>
          <w:rFonts w:ascii="Calibri" w:hAnsi="Calibri" w:eastAsiaTheme="minorEastAsia" w:cs="Calibri" w:hint="default"/>
          <w:i/>
          <w:spacing w:val="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round</w:t>
      </w:r>
      <w:r>
        <w:rPr>
          <w:rFonts w:ascii="Calibri" w:hAnsi="Calibri" w:eastAsiaTheme="minorEastAsia" w:cs="Calibri" w:hint="default"/>
          <w:i/>
          <w:spacing w:val="1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development</w:t>
      </w:r>
      <w:r>
        <w:rPr>
          <w:rFonts w:ascii="Calibri" w:hAnsi="Calibri" w:eastAsiaTheme="minorEastAsia" w:cs="Calibri" w:hint="default"/>
          <w:i/>
          <w:spacing w:val="1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1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organization.</w:t>
      </w:r>
      <w:r>
        <w:rPr>
          <w:rFonts w:ascii="Calibri" w:hAnsi="Calibri" w:eastAsiaTheme="minorEastAsia" w:cs="Calibri" w:hint="default"/>
          <w:i/>
          <w:spacing w:val="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Controls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functions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are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accurately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completed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with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agreed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clients.</w:t>
      </w:r>
    </w:p>
    <w:p>
      <w:pPr>
        <w:pStyle w:val="BodyText"/>
        <w:ind w:left="0"/>
        <w:rPr>
          <w:rFonts w:ascii="Calibri" w:hAnsi="Calibri" w:eastAsiaTheme="minorEastAsia" w:cs="Calibri" w:hint="default"/>
          <w:sz w:val="22"/>
        </w:rPr>
      </w:pPr>
    </w:p>
    <w:p>
      <w:pPr>
        <w:pStyle w:val="BodyText"/>
        <w:ind w:left="220"/>
        <w:jc w:val="both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spacing w:val="-1"/>
          <w:w w:val="81"/>
        </w:rPr>
        <w:t>S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spacing w:val="-1"/>
          <w:w w:val="86"/>
        </w:rPr>
        <w:t>c</w:t>
      </w:r>
      <w:r>
        <w:rPr>
          <w:rFonts w:ascii="Calibri" w:hAnsi="Calibri" w:eastAsiaTheme="minorEastAsia" w:cs="Calibri" w:hint="default"/>
          <w:w w:val="90"/>
        </w:rPr>
        <w:t>e</w:t>
      </w:r>
      <w:r>
        <w:rPr>
          <w:rFonts w:ascii="Calibri" w:hAnsi="Calibri" w:eastAsiaTheme="minorEastAsia" w:cs="Calibri" w:hint="default"/>
          <w:spacing w:val="-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9"/>
        </w:rPr>
        <w:t>2</w:t>
      </w:r>
      <w:r>
        <w:rPr>
          <w:rFonts w:ascii="Calibri" w:hAnsi="Calibri" w:eastAsiaTheme="minorEastAsia" w:cs="Calibri" w:hint="default"/>
          <w:spacing w:val="-2"/>
          <w:w w:val="93"/>
        </w:rPr>
        <w:t>0</w:t>
      </w:r>
      <w:r>
        <w:rPr>
          <w:rFonts w:ascii="Calibri" w:hAnsi="Calibri" w:eastAsiaTheme="minorEastAsia" w:cs="Calibri" w:hint="default"/>
          <w:spacing w:val="-1"/>
          <w:w w:val="89"/>
          <w:vertAlign w:val="superscript"/>
        </w:rPr>
        <w:t>t</w:t>
      </w:r>
      <w:r>
        <w:rPr>
          <w:rFonts w:ascii="Calibri" w:hAnsi="Calibri" w:eastAsiaTheme="minorEastAsia" w:cs="Calibri" w:hint="default"/>
          <w:w w:val="76"/>
          <w:vertAlign w:val="superscript"/>
        </w:rPr>
        <w:t>h</w:t>
      </w:r>
      <w:r>
        <w:rPr>
          <w:rFonts w:ascii="Calibri" w:hAnsi="Calibri" w:eastAsiaTheme="minorEastAsia" w:cs="Calibri" w:hint="default"/>
          <w:w w:val="76"/>
          <w:vertAlign w:val="superscript"/>
          <w:lang w:val="en-US"/>
        </w:rPr>
        <w:t xml:space="preserve"> </w:t>
      </w:r>
      <w:r>
        <w:rPr>
          <w:rFonts w:ascii="Calibri" w:hAnsi="Calibri" w:eastAsiaTheme="minorEastAsia" w:cs="Calibri" w:hint="default"/>
          <w:w w:val="78"/>
          <w:vertAlign w:val="baseline"/>
        </w:rPr>
        <w:t>A</w:t>
      </w:r>
      <w:r>
        <w:rPr>
          <w:rFonts w:ascii="Calibri" w:hAnsi="Calibri" w:eastAsiaTheme="minorEastAsia" w:cs="Calibri" w:hint="default"/>
          <w:spacing w:val="1"/>
          <w:w w:val="69"/>
          <w:vertAlign w:val="baseline"/>
        </w:rPr>
        <w:t>u</w:t>
      </w:r>
      <w:r>
        <w:rPr>
          <w:rFonts w:ascii="Calibri" w:hAnsi="Calibri" w:eastAsiaTheme="minorEastAsia" w:cs="Calibri" w:hint="default"/>
          <w:w w:val="80"/>
          <w:vertAlign w:val="baseline"/>
        </w:rPr>
        <w:t>g</w:t>
      </w:r>
      <w:r>
        <w:rPr>
          <w:rFonts w:ascii="Calibri" w:hAnsi="Calibri" w:eastAsiaTheme="minorEastAsia" w:cs="Calibri" w:hint="default"/>
          <w:spacing w:val="1"/>
          <w:w w:val="69"/>
          <w:vertAlign w:val="baseline"/>
        </w:rPr>
        <w:t>u</w:t>
      </w:r>
      <w:r>
        <w:rPr>
          <w:rFonts w:ascii="Calibri" w:hAnsi="Calibri" w:eastAsiaTheme="minorEastAsia" w:cs="Calibri" w:hint="default"/>
          <w:w w:val="78"/>
          <w:vertAlign w:val="baseline"/>
        </w:rPr>
        <w:t>s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w w:val="76"/>
          <w:vertAlign w:val="superscript"/>
          <w:lang w:val="en-US"/>
        </w:rPr>
        <w:t xml:space="preserve">  </w:t>
      </w:r>
      <w:r>
        <w:rPr>
          <w:rFonts w:ascii="Calibri" w:hAnsi="Calibri" w:eastAsiaTheme="minorEastAsia" w:cs="Calibri" w:hint="default"/>
          <w:spacing w:val="-1"/>
          <w:w w:val="63"/>
          <w:vertAlign w:val="baseline"/>
        </w:rPr>
        <w:t>.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2</w:t>
      </w:r>
      <w:r>
        <w:rPr>
          <w:rFonts w:ascii="Calibri" w:hAnsi="Calibri" w:eastAsiaTheme="minorEastAsia" w:cs="Calibri" w:hint="default"/>
          <w:spacing w:val="-2"/>
          <w:w w:val="93"/>
          <w:vertAlign w:val="baseline"/>
        </w:rPr>
        <w:t>0</w:t>
      </w:r>
      <w:r>
        <w:rPr>
          <w:rFonts w:ascii="Calibri" w:hAnsi="Calibri" w:eastAsiaTheme="minorEastAsia" w:cs="Calibri" w:hint="default"/>
          <w:spacing w:val="-1"/>
          <w:w w:val="37"/>
          <w:vertAlign w:val="baseline"/>
        </w:rPr>
        <w:t>1</w:t>
      </w:r>
      <w:r>
        <w:rPr>
          <w:rFonts w:ascii="Calibri" w:hAnsi="Calibri" w:eastAsiaTheme="minorEastAsia" w:cs="Calibri" w:hint="default"/>
          <w:w w:val="88"/>
          <w:vertAlign w:val="baseline"/>
        </w:rPr>
        <w:t>8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w w:val="73"/>
          <w:vertAlign w:val="baseline"/>
        </w:rPr>
        <w:t>o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vertAlign w:val="baseline"/>
          <w:lang w:val="en-US"/>
        </w:rPr>
        <w:t>1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5</w:t>
      </w:r>
      <w:r>
        <w:rPr>
          <w:rFonts w:ascii="Calibri" w:hAnsi="Calibri" w:eastAsiaTheme="minorEastAsia" w:cs="Calibri" w:hint="default"/>
          <w:spacing w:val="-1"/>
          <w:w w:val="89"/>
          <w:vertAlign w:val="superscript"/>
        </w:rPr>
        <w:t>t</w:t>
      </w:r>
      <w:r>
        <w:rPr>
          <w:rFonts w:ascii="Calibri" w:hAnsi="Calibri" w:eastAsiaTheme="minorEastAsia" w:cs="Calibri" w:hint="default"/>
          <w:w w:val="76"/>
          <w:vertAlign w:val="superscript"/>
        </w:rPr>
        <w:t>h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2"/>
          <w:vertAlign w:val="baseline"/>
        </w:rPr>
        <w:t>O</w:t>
      </w:r>
      <w:r>
        <w:rPr>
          <w:rFonts w:ascii="Calibri" w:hAnsi="Calibri" w:eastAsiaTheme="minorEastAsia" w:cs="Calibri" w:hint="default"/>
          <w:spacing w:val="-1"/>
          <w:w w:val="86"/>
          <w:vertAlign w:val="baseline"/>
        </w:rPr>
        <w:t>c</w:t>
      </w:r>
      <w:r>
        <w:rPr>
          <w:rFonts w:ascii="Calibri" w:hAnsi="Calibri" w:eastAsiaTheme="minorEastAsia" w:cs="Calibri" w:hint="default"/>
          <w:w w:val="88"/>
          <w:vertAlign w:val="baseline"/>
        </w:rPr>
        <w:t>t</w:t>
      </w:r>
      <w:r>
        <w:rPr>
          <w:rFonts w:ascii="Calibri" w:hAnsi="Calibri" w:eastAsiaTheme="minorEastAsia" w:cs="Calibri" w:hint="default"/>
          <w:spacing w:val="-1"/>
          <w:w w:val="63"/>
          <w:vertAlign w:val="baseline"/>
        </w:rPr>
        <w:t>.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2</w:t>
      </w:r>
      <w:r>
        <w:rPr>
          <w:rFonts w:ascii="Calibri" w:hAnsi="Calibri" w:eastAsiaTheme="minorEastAsia" w:cs="Calibri" w:hint="default"/>
          <w:spacing w:val="-2"/>
          <w:w w:val="93"/>
          <w:vertAlign w:val="baseline"/>
        </w:rPr>
        <w:t>0</w:t>
      </w:r>
      <w:r>
        <w:rPr>
          <w:rFonts w:ascii="Calibri" w:hAnsi="Calibri" w:eastAsiaTheme="minorEastAsia" w:cs="Calibri" w:hint="default"/>
          <w:spacing w:val="-1"/>
          <w:w w:val="37"/>
          <w:vertAlign w:val="baseline"/>
        </w:rPr>
        <w:t>1</w:t>
      </w:r>
      <w:r>
        <w:rPr>
          <w:rFonts w:ascii="Calibri" w:hAnsi="Calibri" w:eastAsiaTheme="minorEastAsia" w:cs="Calibri" w:hint="default"/>
          <w:w w:val="88"/>
          <w:vertAlign w:val="baseline"/>
        </w:rPr>
        <w:t>8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1"/>
          <w:w w:val="80"/>
          <w:vertAlign w:val="baseline"/>
        </w:rPr>
        <w:t>w</w:t>
      </w:r>
      <w:r>
        <w:rPr>
          <w:rFonts w:ascii="Calibri" w:hAnsi="Calibri" w:eastAsiaTheme="minorEastAsia" w:cs="Calibri" w:hint="default"/>
          <w:w w:val="73"/>
          <w:vertAlign w:val="baseline"/>
        </w:rPr>
        <w:t>o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spacing w:val="-1"/>
          <w:w w:val="82"/>
          <w:vertAlign w:val="baseline"/>
        </w:rPr>
        <w:t>k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w w:val="80"/>
          <w:vertAlign w:val="baseline"/>
        </w:rPr>
        <w:t>g</w:t>
      </w:r>
      <w:r>
        <w:rPr>
          <w:rFonts w:ascii="Calibri" w:hAnsi="Calibri" w:eastAsiaTheme="minorEastAsia" w:cs="Calibri" w:hint="default"/>
          <w:spacing w:val="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spacing w:val="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61"/>
          <w:vertAlign w:val="baseline"/>
        </w:rPr>
        <w:t>I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spacing w:val="1"/>
          <w:w w:val="81"/>
          <w:vertAlign w:val="baseline"/>
        </w:rPr>
        <w:t>d</w:t>
      </w:r>
      <w:r>
        <w:rPr>
          <w:rFonts w:ascii="Calibri" w:hAnsi="Calibri" w:eastAsiaTheme="minorEastAsia" w:cs="Calibri" w:hint="default"/>
          <w:spacing w:val="1"/>
          <w:w w:val="69"/>
          <w:vertAlign w:val="baseline"/>
        </w:rPr>
        <w:t>u</w:t>
      </w:r>
      <w:r>
        <w:rPr>
          <w:rFonts w:ascii="Calibri" w:hAnsi="Calibri" w:eastAsiaTheme="minorEastAsia" w:cs="Calibri" w:hint="default"/>
          <w:w w:val="78"/>
          <w:vertAlign w:val="baseline"/>
        </w:rPr>
        <w:t>s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w w:val="81"/>
          <w:vertAlign w:val="baseline"/>
        </w:rPr>
        <w:t>d</w:t>
      </w:r>
      <w:r>
        <w:rPr>
          <w:rFonts w:ascii="Calibri" w:hAnsi="Calibri" w:eastAsiaTheme="minorEastAsia" w:cs="Calibri" w:hint="default"/>
          <w:spacing w:val="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79"/>
          <w:vertAlign w:val="baseline"/>
        </w:rPr>
        <w:t>B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w w:val="82"/>
          <w:vertAlign w:val="baseline"/>
        </w:rPr>
        <w:t>k</w:t>
      </w:r>
      <w:r>
        <w:rPr>
          <w:rFonts w:ascii="Calibri" w:hAnsi="Calibri" w:eastAsiaTheme="minorEastAsia" w:cs="Calibri" w:hint="default"/>
          <w:spacing w:val="-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w w:val="78"/>
          <w:vertAlign w:val="baseline"/>
        </w:rPr>
        <w:t>s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74"/>
          <w:vertAlign w:val="baseline"/>
        </w:rPr>
        <w:t>T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w w:val="63"/>
          <w:vertAlign w:val="baseline"/>
        </w:rPr>
        <w:t>ll</w:t>
      </w:r>
      <w:r>
        <w:rPr>
          <w:rFonts w:ascii="Calibri" w:hAnsi="Calibri" w:eastAsiaTheme="minorEastAsia" w:cs="Calibri" w:hint="default"/>
          <w:spacing w:val="-1"/>
          <w:w w:val="90"/>
          <w:vertAlign w:val="baseline"/>
        </w:rPr>
        <w:t>e</w:t>
      </w:r>
      <w:r>
        <w:rPr>
          <w:rFonts w:ascii="Calibri" w:hAnsi="Calibri" w:eastAsiaTheme="minorEastAsia" w:cs="Calibri" w:hint="default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spacing w:val="-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75"/>
          <w:vertAlign w:val="baseline"/>
        </w:rPr>
        <w:t>i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spacing w:val="1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79"/>
          <w:vertAlign w:val="baseline"/>
        </w:rPr>
        <w:t>B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w w:val="80"/>
          <w:vertAlign w:val="baseline"/>
        </w:rPr>
        <w:t>g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w w:val="75"/>
          <w:vertAlign w:val="baseline"/>
        </w:rPr>
        <w:t>h</w:t>
      </w:r>
      <w:r>
        <w:rPr>
          <w:rFonts w:ascii="Calibri" w:hAnsi="Calibri" w:eastAsiaTheme="minorEastAsia" w:cs="Calibri" w:hint="default"/>
          <w:vertAlign w:val="baseline"/>
        </w:rPr>
        <w:t xml:space="preserve"> </w:t>
      </w:r>
      <w:r>
        <w:rPr>
          <w:rFonts w:ascii="Calibri" w:hAnsi="Calibri" w:eastAsiaTheme="minorEastAsia" w:cs="Calibri" w:hint="default"/>
          <w:w w:val="79"/>
          <w:vertAlign w:val="baseline"/>
        </w:rPr>
        <w:t>B</w:t>
      </w:r>
      <w:r>
        <w:rPr>
          <w:rFonts w:ascii="Calibri" w:hAnsi="Calibri" w:eastAsiaTheme="minorEastAsia" w:cs="Calibri" w:hint="default"/>
          <w:spacing w:val="-1"/>
          <w:w w:val="89"/>
          <w:vertAlign w:val="baseline"/>
        </w:rPr>
        <w:t>r</w:t>
      </w:r>
      <w:r>
        <w:rPr>
          <w:rFonts w:ascii="Calibri" w:hAnsi="Calibri" w:eastAsiaTheme="minorEastAsia" w:cs="Calibri" w:hint="default"/>
          <w:w w:val="83"/>
          <w:vertAlign w:val="baseline"/>
        </w:rPr>
        <w:t>a</w:t>
      </w:r>
      <w:r>
        <w:rPr>
          <w:rFonts w:ascii="Calibri" w:hAnsi="Calibri" w:eastAsiaTheme="minorEastAsia" w:cs="Calibri" w:hint="default"/>
          <w:w w:val="78"/>
          <w:vertAlign w:val="baseline"/>
        </w:rPr>
        <w:t>n</w:t>
      </w:r>
      <w:r>
        <w:rPr>
          <w:rFonts w:ascii="Calibri" w:hAnsi="Calibri" w:eastAsiaTheme="minorEastAsia" w:cs="Calibri" w:hint="default"/>
          <w:spacing w:val="-1"/>
          <w:w w:val="86"/>
          <w:vertAlign w:val="baseline"/>
        </w:rPr>
        <w:t>c</w:t>
      </w:r>
      <w:r>
        <w:rPr>
          <w:rFonts w:ascii="Calibri" w:hAnsi="Calibri" w:eastAsiaTheme="minorEastAsia" w:cs="Calibri" w:hint="default"/>
          <w:w w:val="75"/>
          <w:vertAlign w:val="baseline"/>
        </w:rPr>
        <w:t>h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68" w:after="0" w:line="298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Looking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after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all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money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transaction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branch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 w:after="0" w:line="294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Cash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withdraw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/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cash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deposit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CMS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 w:after="0" w:line="294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Cash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vaulting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,ATM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monitoring,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atm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cash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replenishment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has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made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by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teller.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 w:after="0" w:line="294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Looking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after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branch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daily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operations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like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customer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quarries/complaint.</w:t>
      </w:r>
    </w:p>
    <w:p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 w:after="0" w:line="294" w:lineRule="exact"/>
        <w:ind w:left="94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Achieving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sales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target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monthly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CASA,SASA,LI,HP,FD,RD,MUTUAL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FUND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for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branch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revenue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increase.</w:t>
      </w:r>
    </w:p>
    <w:p>
      <w:pPr>
        <w:spacing w:before="0" w:line="289" w:lineRule="exact"/>
        <w:ind w:left="580" w:right="0" w:firstLine="0"/>
        <w:jc w:val="left"/>
        <w:rPr>
          <w:rFonts w:ascii="Calibri" w:hAnsi="Calibri" w:eastAsiaTheme="minorEastAsia" w:cs="Calibri" w:hint="default"/>
          <w:sz w:val="24"/>
        </w:rPr>
      </w:pPr>
      <w:r>
        <w:rPr>
          <w:rFonts w:ascii="Calibri" w:hAnsi="Calibri" w:eastAsiaTheme="minorEastAsia" w:cs="Calibri" w:hint="default"/>
          <w:sz w:val="24"/>
        </w:rPr>
        <w:t></w:t>
      </w:r>
    </w:p>
    <w:p>
      <w:pPr>
        <w:pStyle w:val="BodyText"/>
        <w:spacing w:before="7" w:line="230" w:lineRule="auto"/>
        <w:ind w:left="22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spacing w:val="-1"/>
          <w:w w:val="81"/>
        </w:rPr>
        <w:t>S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spacing w:val="-1"/>
          <w:w w:val="86"/>
        </w:rPr>
        <w:t>c</w:t>
      </w:r>
      <w:r>
        <w:rPr>
          <w:rFonts w:ascii="Calibri" w:hAnsi="Calibri" w:eastAsiaTheme="minorEastAsia" w:cs="Calibri" w:hint="default"/>
          <w:w w:val="90"/>
        </w:rPr>
        <w:t>e</w:t>
      </w:r>
      <w:r>
        <w:rPr>
          <w:rFonts w:ascii="Calibri" w:hAnsi="Calibri" w:eastAsiaTheme="minorEastAsia" w:cs="Calibri" w:hint="default"/>
          <w:spacing w:val="-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9"/>
        </w:rPr>
        <w:t>2</w:t>
      </w:r>
      <w:r>
        <w:rPr>
          <w:rFonts w:ascii="Calibri" w:hAnsi="Calibri" w:eastAsiaTheme="minorEastAsia" w:cs="Calibri" w:hint="default"/>
          <w:w w:val="88"/>
        </w:rPr>
        <w:t>6t</w:t>
      </w:r>
      <w:r>
        <w:rPr>
          <w:rFonts w:ascii="Calibri" w:hAnsi="Calibri" w:eastAsiaTheme="minorEastAsia" w:cs="Calibri" w:hint="default"/>
          <w:w w:val="75"/>
        </w:rPr>
        <w:t>h</w:t>
      </w:r>
      <w:r>
        <w:rPr>
          <w:rFonts w:ascii="Calibri" w:hAnsi="Calibri" w:eastAsiaTheme="minorEastAsia" w:cs="Calibri" w:hint="default"/>
        </w:rPr>
        <w:t xml:space="preserve"> </w:t>
      </w:r>
      <w:r>
        <w:rPr>
          <w:rFonts w:ascii="Calibri" w:hAnsi="Calibri" w:eastAsiaTheme="minorEastAsia" w:cs="Calibri" w:hint="default"/>
          <w:spacing w:val="1"/>
          <w:w w:val="76"/>
        </w:rPr>
        <w:t>N</w:t>
      </w:r>
      <w:r>
        <w:rPr>
          <w:rFonts w:ascii="Calibri" w:hAnsi="Calibri" w:eastAsiaTheme="minorEastAsia" w:cs="Calibri" w:hint="default"/>
          <w:spacing w:val="1"/>
          <w:w w:val="76"/>
          <w:lang w:val="en-US"/>
        </w:rPr>
        <w:t>ov</w:t>
      </w:r>
      <w:r>
        <w:rPr>
          <w:rFonts w:ascii="Calibri" w:hAnsi="Calibri" w:eastAsiaTheme="minorEastAsia" w:cs="Calibri" w:hint="default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9"/>
        </w:rPr>
        <w:t>2</w:t>
      </w:r>
      <w:r>
        <w:rPr>
          <w:rFonts w:ascii="Calibri" w:hAnsi="Calibri" w:eastAsiaTheme="minorEastAsia" w:cs="Calibri" w:hint="default"/>
          <w:spacing w:val="-2"/>
          <w:w w:val="93"/>
        </w:rPr>
        <w:t>0</w:t>
      </w:r>
      <w:r>
        <w:rPr>
          <w:rFonts w:ascii="Calibri" w:hAnsi="Calibri" w:eastAsiaTheme="minorEastAsia" w:cs="Calibri" w:hint="default"/>
          <w:spacing w:val="-2"/>
          <w:w w:val="93"/>
          <w:lang w:val="en-US"/>
        </w:rPr>
        <w:t>1</w:t>
      </w:r>
      <w:r>
        <w:rPr>
          <w:rFonts w:ascii="Calibri" w:hAnsi="Calibri" w:eastAsiaTheme="minorEastAsia" w:cs="Calibri" w:hint="default"/>
          <w:w w:val="88"/>
        </w:rPr>
        <w:t>8</w:t>
      </w:r>
      <w:r>
        <w:rPr>
          <w:rFonts w:ascii="Calibri" w:hAnsi="Calibri" w:eastAsiaTheme="minorEastAsia" w:cs="Calibri" w:hint="default"/>
        </w:rPr>
        <w:t xml:space="preserve"> </w:t>
      </w:r>
      <w:r>
        <w:rPr>
          <w:rFonts w:ascii="Calibri" w:hAnsi="Calibri" w:eastAsiaTheme="minorEastAsia" w:cs="Calibri" w:hint="default"/>
          <w:w w:val="88"/>
        </w:rPr>
        <w:t>t</w:t>
      </w:r>
      <w:r>
        <w:rPr>
          <w:rFonts w:ascii="Calibri" w:hAnsi="Calibri" w:eastAsiaTheme="minorEastAsia" w:cs="Calibri" w:hint="default"/>
          <w:w w:val="73"/>
        </w:rPr>
        <w:t>o</w:t>
      </w:r>
      <w:r>
        <w:rPr>
          <w:rFonts w:ascii="Calibri" w:hAnsi="Calibri" w:eastAsiaTheme="minorEastAsia" w:cs="Calibri" w:hint="default"/>
          <w:w w:val="73"/>
          <w:lang w:val="en-US"/>
        </w:rPr>
        <w:t xml:space="preserve"> 13</w:t>
      </w:r>
      <w:r>
        <w:rPr>
          <w:rFonts w:ascii="Calibri" w:hAnsi="Calibri" w:eastAsiaTheme="minorEastAsia" w:cs="Calibri" w:hint="default"/>
          <w:w w:val="73"/>
          <w:vertAlign w:val="superscript"/>
          <w:lang w:val="en-US"/>
        </w:rPr>
        <w:t>th</w:t>
      </w:r>
      <w:r>
        <w:rPr>
          <w:rFonts w:ascii="Calibri" w:hAnsi="Calibri" w:eastAsiaTheme="minorEastAsia" w:cs="Calibri" w:hint="default"/>
          <w:w w:val="73"/>
          <w:lang w:val="en-US"/>
        </w:rPr>
        <w:t xml:space="preserve"> Dec 2021</w:t>
      </w:r>
      <w:r>
        <w:rPr>
          <w:rFonts w:ascii="Calibri" w:hAnsi="Calibri" w:eastAsiaTheme="minorEastAsia" w:cs="Calibri" w:hint="default"/>
        </w:rPr>
        <w:t xml:space="preserve"> </w:t>
      </w:r>
      <w:r>
        <w:rPr>
          <w:rFonts w:ascii="Calibri" w:hAnsi="Calibri" w:eastAsiaTheme="minorEastAsia" w:cs="Calibri" w:hint="default"/>
          <w:spacing w:val="1"/>
          <w:w w:val="80"/>
        </w:rPr>
        <w:t>w</w:t>
      </w:r>
      <w:r>
        <w:rPr>
          <w:rFonts w:ascii="Calibri" w:hAnsi="Calibri" w:eastAsiaTheme="minorEastAsia" w:cs="Calibri" w:hint="default"/>
          <w:w w:val="73"/>
        </w:rPr>
        <w:t>o</w:t>
      </w:r>
      <w:r>
        <w:rPr>
          <w:rFonts w:ascii="Calibri" w:hAnsi="Calibri" w:eastAsiaTheme="minorEastAsia" w:cs="Calibri" w:hint="default"/>
          <w:spacing w:val="-1"/>
          <w:w w:val="89"/>
        </w:rPr>
        <w:t>r</w:t>
      </w:r>
      <w:r>
        <w:rPr>
          <w:rFonts w:ascii="Calibri" w:hAnsi="Calibri" w:eastAsiaTheme="minorEastAsia" w:cs="Calibri" w:hint="default"/>
          <w:spacing w:val="-1"/>
          <w:w w:val="82"/>
        </w:rPr>
        <w:t>k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w w:val="80"/>
        </w:rPr>
        <w:t>g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1"/>
        </w:rPr>
        <w:t>S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w w:val="78"/>
        </w:rPr>
        <w:t>m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w w:val="78"/>
        </w:rPr>
        <w:t>s</w:t>
      </w:r>
      <w:r>
        <w:rPr>
          <w:rFonts w:ascii="Calibri" w:hAnsi="Calibri" w:eastAsiaTheme="minorEastAsia" w:cs="Calibri" w:hint="default"/>
          <w:w w:val="88"/>
        </w:rPr>
        <w:t>t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</w:rPr>
        <w:t xml:space="preserve"> </w:t>
      </w:r>
      <w:r>
        <w:rPr>
          <w:rFonts w:ascii="Calibri" w:hAnsi="Calibri" w:eastAsiaTheme="minorEastAsia" w:cs="Calibri" w:hint="default"/>
          <w:w w:val="78"/>
        </w:rPr>
        <w:t>m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spacing w:val="-1"/>
          <w:w w:val="86"/>
        </w:rPr>
        <w:t>c</w:t>
      </w:r>
      <w:r>
        <w:rPr>
          <w:rFonts w:ascii="Calibri" w:hAnsi="Calibri" w:eastAsiaTheme="minorEastAsia" w:cs="Calibri" w:hint="default"/>
          <w:spacing w:val="-1"/>
          <w:w w:val="89"/>
        </w:rPr>
        <w:t>r</w:t>
      </w:r>
      <w:r>
        <w:rPr>
          <w:rFonts w:ascii="Calibri" w:hAnsi="Calibri" w:eastAsiaTheme="minorEastAsia" w:cs="Calibri" w:hint="default"/>
          <w:w w:val="73"/>
        </w:rPr>
        <w:t>o</w:t>
      </w:r>
      <w:r>
        <w:rPr>
          <w:rFonts w:ascii="Calibri" w:hAnsi="Calibri" w:eastAsiaTheme="minorEastAsia" w:cs="Calibri" w:hint="default"/>
          <w:spacing w:val="1"/>
          <w:w w:val="83"/>
        </w:rPr>
        <w:t>f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spacing w:val="-1"/>
          <w:w w:val="86"/>
        </w:rPr>
        <w:t>c</w:t>
      </w:r>
      <w:r>
        <w:rPr>
          <w:rFonts w:ascii="Calibri" w:hAnsi="Calibri" w:eastAsiaTheme="minorEastAsia" w:cs="Calibri" w:hint="default"/>
          <w:w w:val="90"/>
        </w:rPr>
        <w:t>e</w:t>
      </w:r>
      <w:r>
        <w:rPr>
          <w:rFonts w:ascii="Calibri" w:hAnsi="Calibri" w:eastAsiaTheme="minorEastAsia" w:cs="Calibri" w:hint="default"/>
          <w:spacing w:val="-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71"/>
        </w:rPr>
        <w:t>L</w:t>
      </w:r>
      <w:r>
        <w:rPr>
          <w:rFonts w:ascii="Calibri" w:hAnsi="Calibri" w:eastAsiaTheme="minorEastAsia" w:cs="Calibri" w:hint="default"/>
          <w:w w:val="88"/>
        </w:rPr>
        <w:t>t</w:t>
      </w:r>
      <w:r>
        <w:rPr>
          <w:rFonts w:ascii="Calibri" w:hAnsi="Calibri" w:eastAsiaTheme="minorEastAsia" w:cs="Calibri" w:hint="default"/>
          <w:w w:val="81"/>
        </w:rPr>
        <w:t>d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105"/>
        </w:rPr>
        <w:t>(</w:t>
      </w:r>
      <w:r>
        <w:rPr>
          <w:rFonts w:ascii="Calibri" w:hAnsi="Calibri" w:eastAsiaTheme="minorEastAsia" w:cs="Calibri" w:hint="default"/>
          <w:w w:val="78"/>
        </w:rPr>
        <w:t>A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w w:val="78"/>
        </w:rPr>
        <w:t>s</w:t>
      </w:r>
      <w:r>
        <w:rPr>
          <w:rFonts w:ascii="Calibri" w:hAnsi="Calibri" w:eastAsiaTheme="minorEastAsia" w:cs="Calibri" w:hint="default"/>
          <w:spacing w:val="1"/>
          <w:w w:val="69"/>
        </w:rPr>
        <w:t>u</w:t>
      </w:r>
      <w:r>
        <w:rPr>
          <w:rFonts w:ascii="Calibri" w:hAnsi="Calibri" w:eastAsiaTheme="minorEastAsia" w:cs="Calibri" w:hint="default"/>
          <w:spacing w:val="-1"/>
          <w:w w:val="75"/>
        </w:rPr>
        <w:t>b</w:t>
      </w:r>
      <w:r>
        <w:rPr>
          <w:rFonts w:ascii="Calibri" w:hAnsi="Calibri" w:eastAsiaTheme="minorEastAsia" w:cs="Calibri" w:hint="default"/>
          <w:w w:val="78"/>
        </w:rPr>
        <w:t>s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spacing w:val="1"/>
          <w:w w:val="81"/>
        </w:rPr>
        <w:t>d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spacing w:val="-1"/>
          <w:w w:val="89"/>
        </w:rPr>
        <w:t>r</w:t>
      </w:r>
      <w:r>
        <w:rPr>
          <w:rFonts w:ascii="Calibri" w:hAnsi="Calibri" w:eastAsiaTheme="minorEastAsia" w:cs="Calibri" w:hint="default"/>
          <w:w w:val="90"/>
        </w:rPr>
        <w:t>y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6"/>
        </w:rPr>
        <w:t>c</w:t>
      </w:r>
      <w:r>
        <w:rPr>
          <w:rFonts w:ascii="Calibri" w:hAnsi="Calibri" w:eastAsiaTheme="minorEastAsia" w:cs="Calibri" w:hint="default"/>
          <w:w w:val="73"/>
        </w:rPr>
        <w:t>o</w:t>
      </w:r>
      <w:r>
        <w:rPr>
          <w:rFonts w:ascii="Calibri" w:hAnsi="Calibri" w:eastAsiaTheme="minorEastAsia" w:cs="Calibri" w:hint="default"/>
          <w:w w:val="78"/>
        </w:rPr>
        <w:t>mp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w w:val="90"/>
        </w:rPr>
        <w:t>y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w w:val="73"/>
        </w:rPr>
        <w:t>o</w:t>
      </w:r>
      <w:r>
        <w:rPr>
          <w:rFonts w:ascii="Calibri" w:hAnsi="Calibri" w:eastAsiaTheme="minorEastAsia" w:cs="Calibri" w:hint="default"/>
          <w:w w:val="83"/>
        </w:rPr>
        <w:t>f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61"/>
        </w:rPr>
        <w:t>II</w:t>
      </w:r>
      <w:r>
        <w:rPr>
          <w:rFonts w:ascii="Calibri" w:hAnsi="Calibri" w:eastAsiaTheme="minorEastAsia" w:cs="Calibri" w:hint="default"/>
          <w:w w:val="86"/>
        </w:rPr>
        <w:t>F</w:t>
      </w:r>
      <w:r>
        <w:rPr>
          <w:rFonts w:ascii="Calibri" w:hAnsi="Calibri" w:eastAsiaTheme="minorEastAsia" w:cs="Calibri" w:hint="default"/>
          <w:spacing w:val="-1"/>
          <w:w w:val="71"/>
        </w:rPr>
        <w:t>L</w:t>
      </w:r>
      <w:r>
        <w:rPr>
          <w:rFonts w:ascii="Calibri" w:hAnsi="Calibri" w:eastAsiaTheme="minorEastAsia" w:cs="Calibri" w:hint="default"/>
          <w:w w:val="104"/>
        </w:rPr>
        <w:t>)</w:t>
      </w:r>
      <w:r>
        <w:rPr>
          <w:rFonts w:ascii="Calibri" w:hAnsi="Calibri" w:eastAsiaTheme="minorEastAsia" w:cs="Calibri" w:hint="default"/>
        </w:rPr>
        <w:t xml:space="preserve"> 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w w:val="78"/>
        </w:rPr>
        <w:t>s</w:t>
      </w:r>
      <w:r>
        <w:rPr>
          <w:rFonts w:ascii="Calibri" w:hAnsi="Calibri" w:eastAsiaTheme="minorEastAsia" w:cs="Calibri" w:hint="default"/>
        </w:rPr>
        <w:t xml:space="preserve">  </w:t>
      </w:r>
      <w:r>
        <w:rPr>
          <w:rFonts w:ascii="Calibri" w:hAnsi="Calibri" w:eastAsiaTheme="minorEastAsia" w:cs="Calibri" w:hint="default"/>
          <w:w w:val="79"/>
        </w:rPr>
        <w:t>B</w:t>
      </w:r>
      <w:r>
        <w:rPr>
          <w:rFonts w:ascii="Calibri" w:hAnsi="Calibri" w:eastAsiaTheme="minorEastAsia" w:cs="Calibri" w:hint="default"/>
          <w:spacing w:val="-1"/>
          <w:w w:val="89"/>
        </w:rPr>
        <w:t>r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w w:val="78"/>
        </w:rPr>
        <w:t>n</w:t>
      </w:r>
      <w:r>
        <w:rPr>
          <w:rFonts w:ascii="Calibri" w:hAnsi="Calibri" w:eastAsiaTheme="minorEastAsia" w:cs="Calibri" w:hint="default"/>
          <w:spacing w:val="-1"/>
          <w:w w:val="86"/>
        </w:rPr>
        <w:t>c</w:t>
      </w:r>
      <w:r>
        <w:rPr>
          <w:rFonts w:ascii="Calibri" w:hAnsi="Calibri" w:eastAsiaTheme="minorEastAsia" w:cs="Calibri" w:hint="default"/>
          <w:w w:val="75"/>
        </w:rPr>
        <w:t xml:space="preserve">h </w:t>
      </w:r>
      <w:r>
        <w:rPr>
          <w:rFonts w:ascii="Calibri" w:hAnsi="Calibri" w:eastAsiaTheme="minorEastAsia" w:cs="Calibri" w:hint="default"/>
          <w:w w:val="90"/>
        </w:rPr>
        <w:t>credit</w:t>
      </w:r>
      <w:r>
        <w:rPr>
          <w:rFonts w:ascii="Calibri" w:hAnsi="Calibri" w:eastAsiaTheme="minorEastAsia" w:cs="Calibri" w:hint="default"/>
          <w:spacing w:val="2"/>
          <w:w w:val="90"/>
        </w:rPr>
        <w:t xml:space="preserve"> </w:t>
      </w:r>
      <w:r>
        <w:rPr>
          <w:rFonts w:ascii="Calibri" w:hAnsi="Calibri" w:eastAsiaTheme="minorEastAsia" w:cs="Calibri" w:hint="default"/>
          <w:w w:val="90"/>
        </w:rPr>
        <w:t>manager</w:t>
      </w:r>
      <w:r>
        <w:rPr>
          <w:rFonts w:ascii="Calibri" w:hAnsi="Calibri" w:eastAsiaTheme="minorEastAsia" w:cs="Calibri" w:hint="default"/>
          <w:spacing w:val="2"/>
          <w:w w:val="90"/>
        </w:rPr>
        <w:t xml:space="preserve"> </w:t>
      </w:r>
      <w:r>
        <w:rPr>
          <w:rFonts w:ascii="Calibri" w:hAnsi="Calibri" w:eastAsiaTheme="minorEastAsia" w:cs="Calibri" w:hint="default"/>
          <w:w w:val="90"/>
        </w:rPr>
        <w:t>BCM</w:t>
      </w:r>
      <w:r>
        <w:rPr>
          <w:rFonts w:ascii="Calibri" w:hAnsi="Calibri" w:eastAsiaTheme="minorEastAsia" w:cs="Calibri" w:hint="default"/>
          <w:spacing w:val="2"/>
          <w:w w:val="90"/>
        </w:rPr>
        <w:t xml:space="preserve"> </w:t>
      </w:r>
      <w:r>
        <w:rPr>
          <w:rFonts w:ascii="Calibri" w:hAnsi="Calibri" w:eastAsiaTheme="minorEastAsia" w:cs="Calibri" w:hint="default"/>
          <w:w w:val="90"/>
        </w:rPr>
        <w:t>in</w:t>
      </w:r>
      <w:r>
        <w:rPr>
          <w:rFonts w:ascii="Calibri" w:hAnsi="Calibri" w:eastAsiaTheme="minorEastAsia" w:cs="Calibri" w:hint="default"/>
          <w:spacing w:val="4"/>
          <w:w w:val="90"/>
        </w:rPr>
        <w:t xml:space="preserve"> </w:t>
      </w:r>
      <w:r>
        <w:rPr>
          <w:rFonts w:ascii="Calibri" w:hAnsi="Calibri" w:eastAsiaTheme="minorEastAsia" w:cs="Calibri" w:hint="default"/>
          <w:w w:val="90"/>
        </w:rPr>
        <w:t>B</w:t>
      </w:r>
      <w:r>
        <w:rPr>
          <w:rFonts w:ascii="Calibri" w:hAnsi="Calibri" w:eastAsiaTheme="minorEastAsia" w:cs="Calibri" w:hint="default"/>
          <w:w w:val="90"/>
          <w:lang w:val="en-US"/>
        </w:rPr>
        <w:t>a</w:t>
      </w:r>
      <w:r>
        <w:rPr>
          <w:rFonts w:ascii="Calibri" w:hAnsi="Calibri" w:eastAsiaTheme="minorEastAsia" w:cs="Calibri" w:hint="default"/>
          <w:w w:val="90"/>
        </w:rPr>
        <w:t>ripada</w:t>
      </w:r>
      <w:r>
        <w:rPr>
          <w:rFonts w:ascii="Calibri" w:hAnsi="Calibri" w:eastAsiaTheme="minorEastAsia" w:cs="Calibri" w:hint="default"/>
          <w:spacing w:val="2"/>
          <w:w w:val="90"/>
        </w:rPr>
        <w:t xml:space="preserve"> </w:t>
      </w:r>
      <w:r>
        <w:rPr>
          <w:rFonts w:ascii="Calibri" w:hAnsi="Calibri" w:eastAsiaTheme="minorEastAsia" w:cs="Calibri" w:hint="default"/>
          <w:w w:val="90"/>
        </w:rPr>
        <w:t>location.</w:t>
      </w:r>
    </w:p>
    <w:p>
      <w:pPr>
        <w:pStyle w:val="ListParagraph"/>
        <w:numPr>
          <w:ilvl w:val="0"/>
          <w:numId w:val="3"/>
        </w:numPr>
        <w:tabs>
          <w:tab w:val="left" w:pos="904"/>
        </w:tabs>
        <w:spacing w:before="0" w:after="0" w:line="230" w:lineRule="auto"/>
        <w:ind w:left="880" w:right="453" w:hanging="18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Looking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after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credit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part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branch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credit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management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2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audit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compliance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are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  <w:lang w:val="en-US"/>
        </w:rPr>
        <w:t xml:space="preserve">  </w:t>
      </w:r>
      <w:r>
        <w:rPr>
          <w:rFonts w:ascii="Calibri" w:hAnsi="Calibri" w:eastAsiaTheme="minorEastAsia" w:cs="Calibri" w:hint="default"/>
          <w:i/>
          <w:w w:val="95"/>
          <w:sz w:val="24"/>
        </w:rPr>
        <w:t>Basic job</w:t>
      </w:r>
      <w:r>
        <w:rPr>
          <w:rFonts w:ascii="Calibri" w:hAnsi="Calibri" w:eastAsiaTheme="minorEastAsia" w:cs="Calibri" w:hint="default"/>
          <w:i/>
          <w:spacing w:val="1"/>
          <w:w w:val="9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5"/>
          <w:sz w:val="24"/>
        </w:rPr>
        <w:t>role.</w:t>
      </w:r>
    </w:p>
    <w:p>
      <w:pPr>
        <w:pStyle w:val="ListParagraph"/>
        <w:numPr>
          <w:ilvl w:val="0"/>
          <w:numId w:val="3"/>
        </w:numPr>
        <w:tabs>
          <w:tab w:val="left" w:pos="904"/>
        </w:tabs>
        <w:spacing w:before="0" w:after="0" w:line="230" w:lineRule="auto"/>
        <w:ind w:left="820" w:right="353" w:hanging="12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Loan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processing,</w:t>
      </w:r>
      <w:r>
        <w:rPr>
          <w:rFonts w:ascii="Calibri" w:hAnsi="Calibri" w:eastAsiaTheme="minorEastAsia" w:cs="Calibri" w:hint="default"/>
          <w:i/>
          <w:spacing w:val="3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customer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service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management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is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key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point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my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work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proving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loan</w:t>
      </w:r>
      <w:r>
        <w:rPr>
          <w:rFonts w:ascii="Calibri" w:hAnsi="Calibri" w:eastAsiaTheme="minorEastAsia" w:cs="Calibri" w:hint="default"/>
          <w:i/>
          <w:spacing w:val="18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9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support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To</w:t>
      </w:r>
      <w:r>
        <w:rPr>
          <w:rFonts w:ascii="Calibri" w:hAnsi="Calibri" w:eastAsiaTheme="minorEastAsia" w:cs="Calibri" w:hint="default"/>
          <w:i/>
          <w:spacing w:val="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poor</w:t>
      </w:r>
      <w:r>
        <w:rPr>
          <w:rFonts w:ascii="Calibri" w:hAnsi="Calibri" w:eastAsiaTheme="minorEastAsia" w:cs="Calibri" w:hint="default"/>
          <w:i/>
          <w:spacing w:val="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people is</w:t>
      </w:r>
      <w:r>
        <w:rPr>
          <w:rFonts w:ascii="Calibri" w:hAnsi="Calibri" w:eastAsiaTheme="minorEastAsia" w:cs="Calibri" w:hint="default"/>
          <w:i/>
          <w:spacing w:val="2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the</w:t>
      </w:r>
      <w:r>
        <w:rPr>
          <w:rFonts w:ascii="Calibri" w:hAnsi="Calibri" w:eastAsiaTheme="minorEastAsia" w:cs="Calibri" w:hint="default"/>
          <w:i/>
          <w:spacing w:val="1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  <w:lang w:val="en-US"/>
        </w:rPr>
        <w:t>vision</w:t>
      </w:r>
      <w:r>
        <w:rPr>
          <w:rFonts w:ascii="Calibri" w:hAnsi="Calibri" w:eastAsiaTheme="minorEastAsia" w:cs="Calibri" w:hint="default"/>
          <w:i/>
          <w:spacing w:val="2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3"/>
          <w:w w:val="9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90"/>
          <w:sz w:val="24"/>
        </w:rPr>
        <w:t>company.</w:t>
      </w:r>
    </w:p>
    <w:p>
      <w:pPr>
        <w:pStyle w:val="ListParagraph"/>
        <w:numPr>
          <w:ilvl w:val="0"/>
          <w:numId w:val="3"/>
        </w:numPr>
        <w:tabs>
          <w:tab w:val="left" w:pos="904"/>
        </w:tabs>
        <w:spacing w:before="0" w:after="0" w:line="230" w:lineRule="auto"/>
        <w:ind w:left="820" w:right="353" w:hanging="12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90"/>
          <w:sz w:val="24"/>
          <w:lang w:val="en-US"/>
        </w:rPr>
        <w:t>Customer services ,customer teli calling ,customer quarry handling is the main part of my job role.</w:t>
      </w:r>
    </w:p>
    <w:p>
      <w:pPr>
        <w:pStyle w:val="ListParagraph"/>
        <w:numPr>
          <w:ilvl w:val="0"/>
          <w:numId w:val="3"/>
        </w:numPr>
        <w:tabs>
          <w:tab w:val="left" w:pos="904"/>
        </w:tabs>
        <w:spacing w:before="0" w:after="0" w:line="230" w:lineRule="auto"/>
        <w:ind w:left="820" w:right="1233" w:hanging="12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File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processing,</w:t>
      </w:r>
      <w:r>
        <w:rPr>
          <w:rFonts w:ascii="Calibri" w:hAnsi="Calibri" w:eastAsiaTheme="minorEastAsia" w:cs="Calibri" w:hint="default"/>
          <w:i/>
          <w:spacing w:val="2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file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check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by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server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2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make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issue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zero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for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branch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audit</w:t>
      </w:r>
      <w:r>
        <w:rPr>
          <w:rFonts w:ascii="Calibri" w:hAnsi="Calibri" w:eastAsiaTheme="minorEastAsia" w:cs="Calibri" w:hint="default"/>
          <w:i/>
          <w:spacing w:val="23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compliance</w:t>
      </w:r>
      <w:r>
        <w:rPr>
          <w:rFonts w:ascii="Calibri" w:hAnsi="Calibri" w:eastAsiaTheme="minorEastAsia" w:cs="Calibri" w:hint="default"/>
          <w:i/>
          <w:spacing w:val="22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credit</w:t>
      </w:r>
      <w:r>
        <w:rPr>
          <w:rFonts w:ascii="Calibri" w:hAnsi="Calibri" w:eastAsiaTheme="minorEastAsia" w:cs="Calibri" w:hint="default"/>
          <w:i/>
          <w:spacing w:val="-4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department</w:t>
      </w:r>
      <w:r>
        <w:rPr>
          <w:rFonts w:ascii="Calibri" w:hAnsi="Calibri" w:eastAsiaTheme="minorEastAsia" w:cs="Calibri" w:hint="default"/>
          <w:i/>
          <w:spacing w:val="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Has</w:t>
      </w:r>
      <w:r>
        <w:rPr>
          <w:rFonts w:ascii="Calibri" w:hAnsi="Calibri" w:eastAsiaTheme="minorEastAsia" w:cs="Calibri" w:hint="default"/>
          <w:i/>
          <w:spacing w:val="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done</w:t>
      </w:r>
      <w:r>
        <w:rPr>
          <w:rFonts w:ascii="Calibri" w:hAnsi="Calibri" w:eastAsiaTheme="minorEastAsia" w:cs="Calibri" w:hint="default"/>
          <w:i/>
          <w:spacing w:val="2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this</w:t>
      </w:r>
      <w:r>
        <w:rPr>
          <w:rFonts w:ascii="Calibri" w:hAnsi="Calibri" w:eastAsiaTheme="minorEastAsia" w:cs="Calibri" w:hint="default"/>
          <w:i/>
          <w:spacing w:val="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work</w:t>
      </w:r>
      <w:r>
        <w:rPr>
          <w:rFonts w:ascii="Calibri" w:hAnsi="Calibri" w:eastAsiaTheme="minorEastAsia" w:cs="Calibri" w:hint="default"/>
          <w:i/>
          <w:spacing w:val="2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properly</w:t>
      </w:r>
      <w:r>
        <w:rPr>
          <w:rFonts w:ascii="Calibri" w:hAnsi="Calibri" w:eastAsiaTheme="minorEastAsia" w:cs="Calibri" w:hint="default"/>
          <w:i/>
          <w:spacing w:val="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provide</w:t>
      </w:r>
      <w:r>
        <w:rPr>
          <w:rFonts w:ascii="Calibri" w:hAnsi="Calibri" w:eastAsiaTheme="minorEastAsia" w:cs="Calibri" w:hint="default"/>
          <w:i/>
          <w:spacing w:val="2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report</w:t>
      </w:r>
      <w:r>
        <w:rPr>
          <w:rFonts w:ascii="Calibri" w:hAnsi="Calibri" w:eastAsiaTheme="minorEastAsia" w:cs="Calibri" w:hint="default"/>
          <w:i/>
          <w:spacing w:val="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to</w:t>
      </w:r>
      <w:r>
        <w:rPr>
          <w:rFonts w:ascii="Calibri" w:hAnsi="Calibri" w:eastAsiaTheme="minorEastAsia" w:cs="Calibri" w:hint="default"/>
          <w:i/>
          <w:spacing w:val="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HO</w:t>
      </w:r>
      <w:r>
        <w:rPr>
          <w:rFonts w:ascii="Calibri" w:hAnsi="Calibri" w:eastAsiaTheme="minorEastAsia" w:cs="Calibri" w:hint="default"/>
          <w:i/>
          <w:spacing w:val="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at</w:t>
      </w:r>
      <w:r>
        <w:rPr>
          <w:rFonts w:ascii="Calibri" w:hAnsi="Calibri" w:eastAsiaTheme="minorEastAsia" w:cs="Calibri" w:hint="default"/>
          <w:i/>
          <w:spacing w:val="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Eod.</w:t>
      </w:r>
    </w:p>
    <w:p>
      <w:pPr>
        <w:pStyle w:val="BodyText"/>
        <w:spacing w:before="10"/>
        <w:ind w:left="0"/>
        <w:rPr>
          <w:rFonts w:ascii="Calibri" w:hAnsi="Calibri" w:eastAsiaTheme="minorEastAsia" w:cs="Calibri" w:hint="default"/>
          <w:sz w:val="21"/>
        </w:rPr>
      </w:pPr>
    </w:p>
    <w:p>
      <w:pPr>
        <w:pStyle w:val="BodyText"/>
        <w:tabs>
          <w:tab w:val="left" w:pos="3519"/>
          <w:tab w:val="left" w:pos="10240"/>
        </w:tabs>
        <w:spacing w:before="1"/>
        <w:ind w:left="191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i w:val="0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i w:val="0"/>
          <w:shd w:val="clear" w:color="auto" w:fill="BEBEBE"/>
        </w:rPr>
        <w:tab/>
      </w:r>
      <w:r>
        <w:rPr>
          <w:rFonts w:ascii="Calibri" w:hAnsi="Calibri" w:eastAsiaTheme="minorEastAsia" w:cs="Calibri" w:hint="default"/>
          <w:w w:val="80"/>
          <w:shd w:val="clear" w:color="auto" w:fill="BEBEBE"/>
        </w:rPr>
        <w:t>ACADEMIC</w:t>
      </w:r>
      <w:r>
        <w:rPr>
          <w:rFonts w:ascii="Calibri" w:hAnsi="Calibri" w:eastAsiaTheme="minorEastAsia" w:cs="Calibri" w:hint="default"/>
          <w:spacing w:val="36"/>
          <w:w w:val="80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w w:val="80"/>
          <w:shd w:val="clear" w:color="auto" w:fill="BEBEBE"/>
        </w:rPr>
        <w:t>PROFILE</w:t>
      </w:r>
      <w:r>
        <w:rPr>
          <w:rFonts w:ascii="Calibri" w:hAnsi="Calibri" w:eastAsiaTheme="minorEastAsia" w:cs="Calibri" w:hint="default"/>
          <w:shd w:val="clear" w:color="auto" w:fill="BEBEBE"/>
        </w:rPr>
        <w:tab/>
      </w:r>
    </w:p>
    <w:p>
      <w:pPr>
        <w:pStyle w:val="BodyText"/>
        <w:ind w:left="0"/>
        <w:rPr>
          <w:rFonts w:ascii="Calibri" w:hAnsi="Calibri" w:eastAsiaTheme="minorEastAsia" w:cs="Calibri" w:hint="default"/>
          <w:sz w:val="20"/>
        </w:rPr>
      </w:pPr>
    </w:p>
    <w:p>
      <w:pPr>
        <w:pStyle w:val="BodyText"/>
        <w:spacing w:before="7"/>
        <w:ind w:left="0"/>
        <w:rPr>
          <w:rFonts w:ascii="Calibri" w:hAnsi="Calibri" w:eastAsiaTheme="minorEastAsia" w:cs="Calibri" w:hint="default"/>
          <w:sz w:val="22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2"/>
        <w:gridCol w:w="1478"/>
        <w:gridCol w:w="3240"/>
        <w:gridCol w:w="1911"/>
        <w:gridCol w:w="1149"/>
      </w:tblGrid>
      <w:tr>
        <w:tblPrEx>
          <w:tblW w:w="0" w:type="auto"/>
          <w:tblInd w:w="11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/>
        </w:trPr>
        <w:tc>
          <w:tcPr>
            <w:tcW w:w="1582" w:type="dxa"/>
          </w:tcPr>
          <w:p>
            <w:pPr>
              <w:pStyle w:val="TableParagraph"/>
              <w:spacing w:line="284" w:lineRule="exact"/>
              <w:rPr>
                <w:rFonts w:ascii="Calibri" w:hAnsi="Calibri" w:eastAsiaTheme="minorEastAsia" w:cs="Calibri" w:hint="default"/>
                <w:b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b/>
                <w:i/>
                <w:color w:val="0000FF"/>
                <w:sz w:val="24"/>
              </w:rPr>
              <w:t>Exam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z w:val="24"/>
              </w:rPr>
              <w:t>Passed</w:t>
            </w:r>
          </w:p>
        </w:tc>
        <w:tc>
          <w:tcPr>
            <w:tcW w:w="1478" w:type="dxa"/>
          </w:tcPr>
          <w:p>
            <w:pPr>
              <w:pStyle w:val="TableParagraph"/>
              <w:spacing w:before="5" w:line="230" w:lineRule="auto"/>
              <w:ind w:right="440"/>
              <w:rPr>
                <w:rFonts w:ascii="Calibri" w:hAnsi="Calibri" w:eastAsiaTheme="minorEastAsia" w:cs="Calibri" w:hint="default"/>
                <w:b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b/>
                <w:i/>
                <w:color w:val="0000FF"/>
                <w:w w:val="105"/>
                <w:sz w:val="24"/>
              </w:rPr>
              <w:t>Board /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1"/>
                <w:w w:val="105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-1"/>
                <w:w w:val="95"/>
                <w:sz w:val="24"/>
              </w:rPr>
              <w:t>University</w:t>
            </w:r>
          </w:p>
        </w:tc>
        <w:tc>
          <w:tcPr>
            <w:tcW w:w="3240" w:type="dxa"/>
          </w:tcPr>
          <w:p>
            <w:pPr>
              <w:pStyle w:val="TableParagraph"/>
              <w:spacing w:line="284" w:lineRule="exact"/>
              <w:ind w:left="783"/>
              <w:rPr>
                <w:rFonts w:ascii="Calibri" w:hAnsi="Calibri" w:eastAsiaTheme="minorEastAsia" w:cs="Calibri" w:hint="default"/>
                <w:b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b/>
                <w:i/>
                <w:color w:val="0000FF"/>
                <w:w w:val="90"/>
                <w:sz w:val="24"/>
              </w:rPr>
              <w:t>Name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11"/>
                <w:w w:val="9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w w:val="90"/>
                <w:sz w:val="24"/>
              </w:rPr>
              <w:t>of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13"/>
                <w:w w:val="9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w w:val="90"/>
                <w:sz w:val="24"/>
              </w:rPr>
              <w:t>institution</w:t>
            </w:r>
          </w:p>
        </w:tc>
        <w:tc>
          <w:tcPr>
            <w:tcW w:w="1911" w:type="dxa"/>
          </w:tcPr>
          <w:p>
            <w:pPr>
              <w:pStyle w:val="TableParagraph"/>
              <w:spacing w:line="284" w:lineRule="exact"/>
              <w:ind w:left="228"/>
              <w:rPr>
                <w:rFonts w:ascii="Calibri" w:hAnsi="Calibri" w:eastAsiaTheme="minorEastAsia" w:cs="Calibri" w:hint="default"/>
                <w:b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-1"/>
                <w:sz w:val="24"/>
              </w:rPr>
              <w:t>Year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26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z w:val="24"/>
              </w:rPr>
              <w:t>of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b/>
                <w:i/>
                <w:color w:val="0000FF"/>
                <w:sz w:val="24"/>
              </w:rPr>
              <w:t>passing</w:t>
            </w:r>
          </w:p>
        </w:tc>
        <w:tc>
          <w:tcPr>
            <w:tcW w:w="1149" w:type="dxa"/>
          </w:tcPr>
          <w:p>
            <w:pPr>
              <w:pStyle w:val="TableParagraph"/>
              <w:spacing w:line="284" w:lineRule="exact"/>
              <w:ind w:left="0" w:right="551"/>
              <w:jc w:val="right"/>
              <w:rPr>
                <w:rFonts w:ascii="Calibri" w:hAnsi="Calibri" w:eastAsiaTheme="minorEastAsia" w:cs="Calibri" w:hint="default"/>
                <w:b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b/>
                <w:i/>
                <w:color w:val="0000FF"/>
                <w:sz w:val="24"/>
              </w:rPr>
              <w:t>Class</w:t>
            </w:r>
          </w:p>
        </w:tc>
      </w:tr>
      <w:tr>
        <w:tblPrEx>
          <w:tblW w:w="0" w:type="auto"/>
          <w:tblInd w:w="116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1582" w:type="dxa"/>
          </w:tcPr>
          <w:p>
            <w:pPr>
              <w:pStyle w:val="TableParagraph"/>
              <w:spacing w:line="284" w:lineRule="exact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HSC</w:t>
            </w:r>
          </w:p>
        </w:tc>
        <w:tc>
          <w:tcPr>
            <w:tcW w:w="1478" w:type="dxa"/>
          </w:tcPr>
          <w:p>
            <w:pPr>
              <w:pStyle w:val="TableParagraph"/>
              <w:spacing w:line="276" w:lineRule="exact"/>
              <w:ind w:right="396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85"/>
                <w:sz w:val="24"/>
              </w:rPr>
              <w:t>Board of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5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Secondary</w:t>
            </w:r>
            <w:r>
              <w:rPr>
                <w:rFonts w:ascii="Calibri" w:hAnsi="Calibri" w:eastAsiaTheme="minorEastAsia" w:cs="Calibri" w:hint="default"/>
                <w:i/>
                <w:spacing w:val="-45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Education,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Odisha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 w:line="230" w:lineRule="auto"/>
              <w:ind w:left="108" w:right="849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Bainchua</w:t>
            </w:r>
            <w:r>
              <w:rPr>
                <w:rFonts w:ascii="Calibri" w:hAnsi="Calibri" w:eastAsiaTheme="minorEastAsia" w:cs="Calibri" w:hint="default"/>
                <w:i/>
                <w:spacing w:val="13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Panchayat</w:t>
            </w:r>
            <w:r>
              <w:rPr>
                <w:rFonts w:ascii="Calibri" w:hAnsi="Calibri" w:eastAsiaTheme="minorEastAsia" w:cs="Calibri" w:hint="default"/>
                <w:i/>
                <w:spacing w:val="14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High</w:t>
            </w:r>
            <w:r>
              <w:rPr>
                <w:rFonts w:ascii="Calibri" w:hAnsi="Calibri" w:eastAsiaTheme="minorEastAsia" w:cs="Calibri" w:hint="default"/>
                <w:i/>
                <w:spacing w:val="-45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School</w:t>
            </w:r>
          </w:p>
        </w:tc>
        <w:tc>
          <w:tcPr>
            <w:tcW w:w="1911" w:type="dxa"/>
          </w:tcPr>
          <w:p>
            <w:pPr>
              <w:pStyle w:val="TableParagraph"/>
              <w:spacing w:before="1"/>
              <w:ind w:left="0"/>
              <w:rPr>
                <w:rFonts w:ascii="Calibri" w:hAnsi="Calibri" w:eastAsiaTheme="minorEastAsia" w:cs="Calibri" w:hint="default"/>
                <w:i/>
                <w:sz w:val="34"/>
              </w:rPr>
            </w:pPr>
          </w:p>
          <w:p>
            <w:pPr>
              <w:pStyle w:val="TableParagraph"/>
              <w:spacing w:before="1"/>
              <w:ind w:left="287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sz w:val="24"/>
              </w:rPr>
              <w:t>2009</w:t>
            </w:r>
          </w:p>
        </w:tc>
        <w:tc>
          <w:tcPr>
            <w:tcW w:w="1149" w:type="dxa"/>
          </w:tcPr>
          <w:p>
            <w:pPr>
              <w:pStyle w:val="TableParagraph"/>
              <w:spacing w:before="3"/>
              <w:ind w:left="0"/>
              <w:rPr>
                <w:rFonts w:ascii="Calibri" w:hAnsi="Calibri" w:eastAsiaTheme="minorEastAsia" w:cs="Calibri" w:hint="default"/>
                <w:i/>
                <w:sz w:val="31"/>
              </w:rPr>
            </w:pPr>
          </w:p>
          <w:p>
            <w:pPr>
              <w:pStyle w:val="TableParagraph"/>
              <w:ind w:left="227"/>
              <w:rPr>
                <w:rFonts w:ascii="Calibri" w:hAnsi="Calibri" w:eastAsiaTheme="minorEastAsia" w:cs="Calibri" w:hint="default"/>
                <w:i/>
                <w:sz w:val="15"/>
              </w:rPr>
            </w:pPr>
            <w:r>
              <w:rPr>
                <w:rFonts w:ascii="Calibri" w:hAnsi="Calibri" w:eastAsiaTheme="minorEastAsia" w:cs="Calibri" w:hint="default"/>
                <w:i/>
                <w:w w:val="95"/>
                <w:position w:val="-11"/>
                <w:sz w:val="24"/>
              </w:rPr>
              <w:t>2</w:t>
            </w:r>
            <w:r>
              <w:rPr>
                <w:rFonts w:ascii="Calibri" w:hAnsi="Calibri" w:eastAsiaTheme="minorEastAsia" w:cs="Calibri" w:hint="default"/>
                <w:i/>
                <w:w w:val="95"/>
                <w:sz w:val="15"/>
              </w:rPr>
              <w:t>nd</w:t>
            </w:r>
          </w:p>
        </w:tc>
      </w:tr>
      <w:tr>
        <w:tblPrEx>
          <w:tblW w:w="0" w:type="auto"/>
          <w:tblInd w:w="116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/>
        </w:trPr>
        <w:tc>
          <w:tcPr>
            <w:tcW w:w="1582" w:type="dxa"/>
          </w:tcPr>
          <w:p>
            <w:pPr>
              <w:pStyle w:val="TableParagraph"/>
              <w:spacing w:line="284" w:lineRule="exact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85"/>
                <w:sz w:val="24"/>
              </w:rPr>
              <w:t>I.Com</w:t>
            </w:r>
          </w:p>
        </w:tc>
        <w:tc>
          <w:tcPr>
            <w:tcW w:w="1478" w:type="dxa"/>
          </w:tcPr>
          <w:p>
            <w:pPr>
              <w:pStyle w:val="TableParagraph"/>
              <w:spacing w:line="276" w:lineRule="exact"/>
              <w:ind w:right="396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Council</w:t>
            </w:r>
            <w:r>
              <w:rPr>
                <w:rFonts w:ascii="Calibri" w:hAnsi="Calibri" w:eastAsiaTheme="minorEastAsia" w:cs="Calibri" w:hint="default"/>
                <w:i/>
                <w:spacing w:val="2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of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Higher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9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Secondary</w:t>
            </w:r>
            <w:r>
              <w:rPr>
                <w:rFonts w:ascii="Calibri" w:hAnsi="Calibri" w:eastAsiaTheme="minorEastAsia" w:cs="Calibri" w:hint="default"/>
                <w:i/>
                <w:spacing w:val="-45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Education,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Odisha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 w:line="230" w:lineRule="auto"/>
              <w:ind w:left="108" w:right="849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spacing w:val="-1"/>
                <w:w w:val="81"/>
                <w:sz w:val="24"/>
              </w:rPr>
              <w:t>S</w:t>
            </w:r>
            <w:r>
              <w:rPr>
                <w:rFonts w:ascii="Calibri" w:hAnsi="Calibri" w:eastAsiaTheme="minorEastAsia" w:cs="Calibri" w:hint="default"/>
                <w:i/>
                <w:spacing w:val="-1"/>
                <w:w w:val="89"/>
                <w:sz w:val="24"/>
              </w:rPr>
              <w:t>r</w:t>
            </w:r>
            <w:r>
              <w:rPr>
                <w:rFonts w:ascii="Calibri" w:hAnsi="Calibri" w:eastAsiaTheme="minorEastAsia" w:cs="Calibri" w:hint="default"/>
                <w:i/>
                <w:w w:val="75"/>
                <w:sz w:val="24"/>
              </w:rPr>
              <w:t>i</w:t>
            </w:r>
            <w:r>
              <w:rPr>
                <w:rFonts w:ascii="Calibri" w:hAnsi="Calibri" w:eastAsiaTheme="minorEastAsia" w:cs="Calibri" w:hint="default"/>
                <w:i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43"/>
                <w:sz w:val="24"/>
              </w:rPr>
              <w:t>J</w:t>
            </w:r>
            <w:r>
              <w:rPr>
                <w:rFonts w:ascii="Calibri" w:hAnsi="Calibri" w:eastAsiaTheme="minorEastAsia" w:cs="Calibri" w:hint="default"/>
                <w:i/>
                <w:w w:val="83"/>
                <w:sz w:val="24"/>
              </w:rPr>
              <w:t>a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90"/>
                <w:sz w:val="24"/>
              </w:rPr>
              <w:t>y</w:t>
            </w:r>
            <w:r>
              <w:rPr>
                <w:rFonts w:ascii="Calibri" w:hAnsi="Calibri" w:eastAsiaTheme="minorEastAsia" w:cs="Calibri" w:hint="default"/>
                <w:i/>
                <w:w w:val="83"/>
                <w:sz w:val="24"/>
              </w:rPr>
              <w:t>a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1"/>
                <w:sz w:val="24"/>
              </w:rPr>
              <w:t>d</w:t>
            </w:r>
            <w:r>
              <w:rPr>
                <w:rFonts w:ascii="Calibri" w:hAnsi="Calibri" w:eastAsiaTheme="minorEastAsia" w:cs="Calibri" w:hint="default"/>
                <w:i/>
                <w:spacing w:val="-1"/>
                <w:w w:val="90"/>
                <w:sz w:val="24"/>
              </w:rPr>
              <w:t>e</w:t>
            </w:r>
            <w:r>
              <w:rPr>
                <w:rFonts w:ascii="Calibri" w:hAnsi="Calibri" w:eastAsiaTheme="minorEastAsia" w:cs="Calibri" w:hint="default"/>
                <w:i/>
                <w:w w:val="89"/>
                <w:sz w:val="24"/>
              </w:rPr>
              <w:t>v</w:t>
            </w:r>
            <w:r>
              <w:rPr>
                <w:rFonts w:ascii="Calibri" w:hAnsi="Calibri" w:eastAsiaTheme="minorEastAsia" w:cs="Calibri" w:hint="default"/>
                <w:i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6"/>
                <w:sz w:val="24"/>
              </w:rPr>
              <w:t>C</w:t>
            </w:r>
            <w:r>
              <w:rPr>
                <w:rFonts w:ascii="Calibri" w:hAnsi="Calibri" w:eastAsiaTheme="minorEastAsia" w:cs="Calibri" w:hint="default"/>
                <w:i/>
                <w:w w:val="73"/>
                <w:sz w:val="24"/>
              </w:rPr>
              <w:t>o</w:t>
            </w:r>
            <w:r>
              <w:rPr>
                <w:rFonts w:ascii="Calibri" w:hAnsi="Calibri" w:eastAsiaTheme="minorEastAsia" w:cs="Calibri" w:hint="default"/>
                <w:i/>
                <w:w w:val="63"/>
                <w:sz w:val="24"/>
              </w:rPr>
              <w:t>ll</w:t>
            </w:r>
            <w:r>
              <w:rPr>
                <w:rFonts w:ascii="Calibri" w:hAnsi="Calibri" w:eastAsiaTheme="minorEastAsia" w:cs="Calibri" w:hint="default"/>
                <w:i/>
                <w:spacing w:val="-1"/>
                <w:w w:val="90"/>
                <w:sz w:val="24"/>
              </w:rPr>
              <w:t>e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g</w:t>
            </w: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e</w:t>
            </w:r>
            <w:r>
              <w:rPr>
                <w:rFonts w:ascii="Calibri" w:hAnsi="Calibri" w:eastAsiaTheme="minorEastAsia" w:cs="Calibri" w:hint="default"/>
                <w:i/>
                <w:spacing w:val="-1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73"/>
                <w:sz w:val="24"/>
              </w:rPr>
              <w:t>o</w:t>
            </w:r>
            <w:r>
              <w:rPr>
                <w:rFonts w:ascii="Calibri" w:hAnsi="Calibri" w:eastAsiaTheme="minorEastAsia" w:cs="Calibri" w:hint="default"/>
                <w:i/>
                <w:w w:val="83"/>
                <w:sz w:val="24"/>
              </w:rPr>
              <w:t xml:space="preserve">f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Education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&amp; Technology</w:t>
            </w:r>
            <w:r>
              <w:rPr>
                <w:rFonts w:ascii="Calibri" w:hAnsi="Calibri" w:eastAsiaTheme="minorEastAsia" w:cs="Calibri" w:hint="default"/>
                <w:i/>
                <w:spacing w:val="-45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Bhubaneswar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Calibri" w:hAnsi="Calibri" w:eastAsiaTheme="minorEastAsia" w:cs="Calibri" w:hint="default"/>
                <w:i/>
                <w:sz w:val="28"/>
              </w:rPr>
            </w:pPr>
          </w:p>
          <w:p>
            <w:pPr>
              <w:pStyle w:val="TableParagraph"/>
              <w:spacing w:before="211"/>
              <w:ind w:left="287"/>
              <w:rPr>
                <w:rFonts w:ascii="Calibri" w:hAnsi="Calibri" w:eastAsiaTheme="minorEastAsia" w:cs="Calibri" w:hint="default"/>
                <w:i/>
                <w:sz w:val="24"/>
                <w:lang w:val="en-US"/>
              </w:rPr>
            </w:pPr>
            <w:r>
              <w:rPr>
                <w:rFonts w:ascii="Calibri" w:hAnsi="Calibri" w:eastAsiaTheme="minorEastAsia" w:cs="Calibri" w:hint="default"/>
                <w:i/>
                <w:spacing w:val="-1"/>
                <w:w w:val="89"/>
                <w:sz w:val="24"/>
              </w:rPr>
              <w:t>2</w:t>
            </w:r>
            <w:r>
              <w:rPr>
                <w:rFonts w:ascii="Calibri" w:hAnsi="Calibri" w:eastAsiaTheme="minorEastAsia" w:cs="Calibri" w:hint="default"/>
                <w:i/>
                <w:spacing w:val="-2"/>
                <w:w w:val="93"/>
                <w:sz w:val="24"/>
              </w:rPr>
              <w:t>0</w:t>
            </w:r>
            <w:r>
              <w:rPr>
                <w:rFonts w:ascii="Calibri" w:hAnsi="Calibri" w:eastAsiaTheme="minorEastAsia" w:cs="Calibri" w:hint="default"/>
                <w:i/>
                <w:spacing w:val="-2"/>
                <w:w w:val="93"/>
                <w:sz w:val="24"/>
                <w:lang w:val="en-US"/>
              </w:rPr>
              <w:t>11</w:t>
            </w:r>
          </w:p>
        </w:tc>
        <w:tc>
          <w:tcPr>
            <w:tcW w:w="1149" w:type="dxa"/>
          </w:tcPr>
          <w:p>
            <w:pPr>
              <w:pStyle w:val="TableParagraph"/>
              <w:spacing w:before="9"/>
              <w:ind w:left="0"/>
              <w:rPr>
                <w:rFonts w:ascii="Calibri" w:hAnsi="Calibri" w:eastAsiaTheme="minorEastAsia" w:cs="Calibri" w:hint="default"/>
                <w:i/>
                <w:sz w:val="42"/>
              </w:rPr>
            </w:pPr>
          </w:p>
          <w:p>
            <w:pPr>
              <w:pStyle w:val="TableParagraph"/>
              <w:ind w:left="227"/>
              <w:rPr>
                <w:rFonts w:ascii="Calibri" w:hAnsi="Calibri" w:eastAsiaTheme="minorEastAsia" w:cs="Calibri" w:hint="default"/>
                <w:i/>
                <w:sz w:val="15"/>
              </w:rPr>
            </w:pPr>
            <w:r>
              <w:rPr>
                <w:rFonts w:ascii="Calibri" w:hAnsi="Calibri" w:eastAsiaTheme="minorEastAsia" w:cs="Calibri" w:hint="default"/>
                <w:i/>
                <w:position w:val="-11"/>
                <w:sz w:val="24"/>
              </w:rPr>
              <w:t>3</w:t>
            </w:r>
            <w:r>
              <w:rPr>
                <w:rFonts w:ascii="Calibri" w:hAnsi="Calibri" w:eastAsiaTheme="minorEastAsia" w:cs="Calibri" w:hint="default"/>
                <w:i/>
                <w:sz w:val="15"/>
              </w:rPr>
              <w:t>rd</w:t>
            </w:r>
          </w:p>
        </w:tc>
      </w:tr>
      <w:tr>
        <w:tblPrEx>
          <w:tblW w:w="0" w:type="auto"/>
          <w:tblInd w:w="116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/>
        </w:trPr>
        <w:tc>
          <w:tcPr>
            <w:tcW w:w="1582" w:type="dxa"/>
          </w:tcPr>
          <w:p>
            <w:pPr>
              <w:pStyle w:val="TableParagraph"/>
              <w:spacing w:line="284" w:lineRule="exact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85"/>
                <w:sz w:val="24"/>
              </w:rPr>
              <w:t>B.Com</w:t>
            </w:r>
          </w:p>
        </w:tc>
        <w:tc>
          <w:tcPr>
            <w:tcW w:w="1478" w:type="dxa"/>
          </w:tcPr>
          <w:p>
            <w:pPr>
              <w:pStyle w:val="TableParagraph"/>
              <w:spacing w:before="5" w:line="230" w:lineRule="auto"/>
              <w:ind w:right="396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Utkal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9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spacing w:val="-1"/>
                <w:w w:val="85"/>
                <w:sz w:val="24"/>
              </w:rPr>
              <w:t>University,</w:t>
            </w:r>
            <w:r>
              <w:rPr>
                <w:rFonts w:ascii="Calibri" w:hAnsi="Calibri" w:eastAsiaTheme="minorEastAsia" w:cs="Calibri" w:hint="default"/>
                <w:i/>
                <w:spacing w:val="-48"/>
                <w:w w:val="85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90"/>
                <w:sz w:val="24"/>
              </w:rPr>
              <w:t>Odisha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 w:line="230" w:lineRule="auto"/>
              <w:ind w:left="108" w:right="1042"/>
              <w:jc w:val="both"/>
              <w:rPr>
                <w:rFonts w:ascii="Calibri" w:hAnsi="Calibri" w:eastAsiaTheme="minorEastAsia" w:cs="Calibri" w:hint="default"/>
                <w:i/>
                <w:sz w:val="24"/>
              </w:rPr>
            </w:pP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Biju Pattnaik College of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0"/>
                <w:sz w:val="24"/>
              </w:rPr>
              <w:t>Science and Education,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0"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43"/>
                <w:sz w:val="24"/>
              </w:rPr>
              <w:t>J</w:t>
            </w:r>
            <w:r>
              <w:rPr>
                <w:rFonts w:ascii="Calibri" w:hAnsi="Calibri" w:eastAsiaTheme="minorEastAsia" w:cs="Calibri" w:hint="default"/>
                <w:i/>
                <w:w w:val="83"/>
                <w:sz w:val="24"/>
              </w:rPr>
              <w:t>a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90"/>
                <w:sz w:val="24"/>
              </w:rPr>
              <w:t>y</w:t>
            </w:r>
            <w:r>
              <w:rPr>
                <w:rFonts w:ascii="Calibri" w:hAnsi="Calibri" w:eastAsiaTheme="minorEastAsia" w:cs="Calibri" w:hint="default"/>
                <w:i/>
                <w:spacing w:val="1"/>
                <w:w w:val="81"/>
                <w:sz w:val="24"/>
              </w:rPr>
              <w:t>d</w:t>
            </w:r>
            <w:r>
              <w:rPr>
                <w:rFonts w:ascii="Calibri" w:hAnsi="Calibri" w:eastAsiaTheme="minorEastAsia" w:cs="Calibri" w:hint="default"/>
                <w:i/>
                <w:spacing w:val="-1"/>
                <w:w w:val="90"/>
                <w:sz w:val="24"/>
              </w:rPr>
              <w:t>e</w:t>
            </w:r>
            <w:r>
              <w:rPr>
                <w:rFonts w:ascii="Calibri" w:hAnsi="Calibri" w:eastAsiaTheme="minorEastAsia" w:cs="Calibri" w:hint="default"/>
                <w:i/>
                <w:w w:val="89"/>
                <w:sz w:val="24"/>
              </w:rPr>
              <w:t>v</w:t>
            </w:r>
            <w:r>
              <w:rPr>
                <w:rFonts w:ascii="Calibri" w:hAnsi="Calibri" w:eastAsiaTheme="minorEastAsia" w:cs="Calibri" w:hint="default"/>
                <w:i/>
                <w:sz w:val="24"/>
              </w:rPr>
              <w:t xml:space="preserve"> </w:t>
            </w:r>
            <w:r>
              <w:rPr>
                <w:rFonts w:ascii="Calibri" w:hAnsi="Calibri" w:eastAsiaTheme="minorEastAsia" w:cs="Calibri" w:hint="default"/>
                <w:i/>
                <w:w w:val="88"/>
                <w:sz w:val="24"/>
              </w:rPr>
              <w:t>V</w:t>
            </w:r>
            <w:r>
              <w:rPr>
                <w:rFonts w:ascii="Calibri" w:hAnsi="Calibri" w:eastAsiaTheme="minorEastAsia" w:cs="Calibri" w:hint="default"/>
                <w:i/>
                <w:spacing w:val="-1"/>
                <w:w w:val="75"/>
                <w:sz w:val="24"/>
              </w:rPr>
              <w:t>i</w:t>
            </w:r>
            <w:r>
              <w:rPr>
                <w:rFonts w:ascii="Calibri" w:hAnsi="Calibri" w:eastAsiaTheme="minorEastAsia" w:cs="Calibri" w:hint="default"/>
                <w:i/>
                <w:w w:val="75"/>
                <w:sz w:val="24"/>
              </w:rPr>
              <w:t>h</w:t>
            </w:r>
            <w:r>
              <w:rPr>
                <w:rFonts w:ascii="Calibri" w:hAnsi="Calibri" w:eastAsiaTheme="minorEastAsia" w:cs="Calibri" w:hint="default"/>
                <w:i/>
                <w:w w:val="83"/>
                <w:sz w:val="24"/>
              </w:rPr>
              <w:t>a</w:t>
            </w:r>
            <w:r>
              <w:rPr>
                <w:rFonts w:ascii="Calibri" w:hAnsi="Calibri" w:eastAsiaTheme="minorEastAsia" w:cs="Calibri" w:hint="default"/>
                <w:i/>
                <w:w w:val="89"/>
                <w:sz w:val="24"/>
              </w:rPr>
              <w:t>r</w:t>
            </w:r>
          </w:p>
        </w:tc>
        <w:tc>
          <w:tcPr>
            <w:tcW w:w="1911" w:type="dxa"/>
          </w:tcPr>
          <w:p>
            <w:pPr>
              <w:pStyle w:val="TableParagraph"/>
              <w:spacing w:before="1"/>
              <w:ind w:left="0"/>
              <w:rPr>
                <w:rFonts w:ascii="Calibri" w:hAnsi="Calibri" w:eastAsiaTheme="minorEastAsia" w:cs="Calibri" w:hint="default"/>
                <w:i/>
                <w:sz w:val="24"/>
              </w:rPr>
            </w:pPr>
          </w:p>
          <w:p>
            <w:pPr>
              <w:pStyle w:val="TableParagraph"/>
              <w:ind w:left="287"/>
              <w:rPr>
                <w:rFonts w:ascii="Calibri" w:hAnsi="Calibri" w:eastAsiaTheme="minorEastAsia" w:cs="Calibri" w:hint="default"/>
                <w:i/>
                <w:sz w:val="24"/>
                <w:lang w:val="en-US"/>
              </w:rPr>
            </w:pPr>
            <w:r>
              <w:rPr>
                <w:rFonts w:ascii="Calibri" w:hAnsi="Calibri" w:eastAsiaTheme="minorEastAsia" w:cs="Calibri" w:hint="default"/>
                <w:i/>
                <w:spacing w:val="-1"/>
                <w:w w:val="89"/>
                <w:sz w:val="24"/>
              </w:rPr>
              <w:t>2</w:t>
            </w:r>
            <w:r>
              <w:rPr>
                <w:rFonts w:ascii="Calibri" w:hAnsi="Calibri" w:eastAsiaTheme="minorEastAsia" w:cs="Calibri" w:hint="default"/>
                <w:i/>
                <w:spacing w:val="-2"/>
                <w:w w:val="93"/>
                <w:sz w:val="24"/>
              </w:rPr>
              <w:t>0</w:t>
            </w:r>
            <w:r>
              <w:rPr>
                <w:rFonts w:ascii="Calibri" w:hAnsi="Calibri" w:eastAsiaTheme="minorEastAsia" w:cs="Calibri" w:hint="default"/>
                <w:i/>
                <w:spacing w:val="-2"/>
                <w:w w:val="93"/>
                <w:sz w:val="24"/>
                <w:lang w:val="en-US"/>
              </w:rPr>
              <w:t>14</w:t>
            </w:r>
          </w:p>
        </w:tc>
        <w:tc>
          <w:tcPr>
            <w:tcW w:w="1149" w:type="dxa"/>
          </w:tcPr>
          <w:p>
            <w:pPr>
              <w:pStyle w:val="TableParagraph"/>
              <w:spacing w:before="255"/>
              <w:ind w:left="0" w:right="586"/>
              <w:jc w:val="right"/>
              <w:rPr>
                <w:rFonts w:ascii="Calibri" w:hAnsi="Calibri" w:eastAsiaTheme="minorEastAsia" w:cs="Calibri" w:hint="default"/>
                <w:i/>
                <w:sz w:val="15"/>
              </w:rPr>
            </w:pPr>
            <w:r>
              <w:rPr>
                <w:rFonts w:ascii="Calibri" w:hAnsi="Calibri" w:eastAsiaTheme="minorEastAsia" w:cs="Calibri" w:hint="default"/>
                <w:i/>
                <w:w w:val="95"/>
                <w:position w:val="-11"/>
                <w:sz w:val="24"/>
              </w:rPr>
              <w:t>2</w:t>
            </w:r>
            <w:r>
              <w:rPr>
                <w:rFonts w:ascii="Calibri" w:hAnsi="Calibri" w:eastAsiaTheme="minorEastAsia" w:cs="Calibri" w:hint="default"/>
                <w:i/>
                <w:w w:val="95"/>
                <w:sz w:val="15"/>
              </w:rPr>
              <w:t>nd</w:t>
            </w:r>
          </w:p>
        </w:tc>
      </w:tr>
    </w:tbl>
    <w:p>
      <w:pPr>
        <w:pStyle w:val="BodyText"/>
        <w:spacing w:before="4"/>
        <w:ind w:left="0"/>
        <w:rPr>
          <w:rFonts w:ascii="Calibri" w:hAnsi="Calibri" w:eastAsiaTheme="minorEastAsia" w:cs="Calibri" w:hint="default"/>
          <w:sz w:val="22"/>
        </w:rPr>
      </w:pPr>
    </w:p>
    <w:p>
      <w:pPr>
        <w:pStyle w:val="Heading1"/>
        <w:tabs>
          <w:tab w:val="left" w:pos="4470"/>
          <w:tab w:val="left" w:pos="10240"/>
        </w:tabs>
        <w:rPr>
          <w:rFonts w:ascii="Calibri" w:hAnsi="Calibri" w:eastAsiaTheme="minorEastAsia" w:cs="Calibri" w:hint="default"/>
          <w:u w:val="none"/>
        </w:rPr>
      </w:pP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ab/>
      </w:r>
      <w:r>
        <w:rPr>
          <w:rFonts w:ascii="Calibri" w:hAnsi="Calibri" w:eastAsiaTheme="minorEastAsia" w:cs="Calibri" w:hint="default"/>
          <w:color w:val="0000FF"/>
          <w:u w:val="single" w:color="0000FF"/>
          <w:shd w:val="clear" w:color="auto" w:fill="BEBEBE"/>
        </w:rPr>
        <w:t>STRENGTHS</w:t>
      </w:r>
      <w:r>
        <w:rPr>
          <w:rFonts w:ascii="Calibri" w:hAnsi="Calibri" w:eastAsiaTheme="minorEastAsia" w:cs="Calibri" w:hint="default"/>
          <w:color w:val="0000FF"/>
          <w:u w:val="single" w:color="0000FF"/>
          <w:shd w:val="clear" w:color="auto" w:fill="BEBEBE"/>
        </w:rPr>
        <w:tab/>
      </w:r>
    </w:p>
    <w:p>
      <w:pPr>
        <w:pStyle w:val="ListParagraph"/>
        <w:numPr>
          <w:ilvl w:val="0"/>
          <w:numId w:val="4"/>
        </w:numPr>
        <w:tabs>
          <w:tab w:val="left" w:pos="580"/>
        </w:tabs>
        <w:spacing w:before="271" w:after="0" w:line="282" w:lineRule="exact"/>
        <w:ind w:left="58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Intellectual,</w:t>
      </w:r>
      <w:r>
        <w:rPr>
          <w:rFonts w:ascii="Calibri" w:hAnsi="Calibri" w:eastAsiaTheme="minorEastAsia" w:cs="Calibri" w:hint="default"/>
          <w:i/>
          <w:spacing w:val="21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Punctual</w:t>
      </w:r>
      <w:r>
        <w:rPr>
          <w:rFonts w:ascii="Calibri" w:hAnsi="Calibri" w:eastAsiaTheme="minorEastAsia" w:cs="Calibri" w:hint="default"/>
          <w:i/>
          <w:spacing w:val="20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&amp;Co-operative</w:t>
      </w:r>
    </w:p>
    <w:p>
      <w:pPr>
        <w:pStyle w:val="ListParagraph"/>
        <w:numPr>
          <w:ilvl w:val="0"/>
          <w:numId w:val="4"/>
        </w:numPr>
        <w:tabs>
          <w:tab w:val="left" w:pos="580"/>
        </w:tabs>
        <w:spacing w:before="0" w:after="0" w:line="282" w:lineRule="exact"/>
        <w:ind w:left="58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A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good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learner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who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believes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in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hard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work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sincerity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purpose.</w:t>
      </w:r>
    </w:p>
    <w:p>
      <w:pPr>
        <w:spacing w:after="0" w:line="282" w:lineRule="exact"/>
        <w:jc w:val="left"/>
        <w:rPr>
          <w:rFonts w:ascii="Calibri" w:hAnsi="Calibri" w:eastAsiaTheme="minorEastAsia" w:cs="Calibri" w:hint="default"/>
          <w:sz w:val="24"/>
        </w:rPr>
        <w:sectPr>
          <w:pgSz w:w="12240" w:h="15840"/>
          <w:pgMar w:top="680" w:right="840" w:bottom="280" w:left="1040" w:header="720" w:footer="720" w:gutter="0"/>
          <w:cols w:num="1" w:space="720"/>
        </w:sectPr>
      </w:pPr>
    </w:p>
    <w:p>
      <w:pPr>
        <w:pStyle w:val="ListParagraph"/>
        <w:numPr>
          <w:ilvl w:val="0"/>
          <w:numId w:val="4"/>
        </w:numPr>
        <w:tabs>
          <w:tab w:val="left" w:pos="580"/>
        </w:tabs>
        <w:spacing w:before="66" w:after="0" w:line="282" w:lineRule="exact"/>
        <w:ind w:left="58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</w:rPr>
        <w:pict>
          <v:shape id="_x0000_s1029" o:spid="_x0000_s1028" style="width:550pt;height:730pt;margin-top:31pt;margin-left:31pt;mso-height-relative:page;mso-position-horizontal-relative:page;mso-position-vertical-relative:page;mso-width-relative:page;position:absolute;z-index:-251655168" coordorigin="620,620" coordsize="11000,14600" path="m620,625l11620,625m640,645l11600,645m620,15215l11620,15215m640,15195l11600,15195m625,620l625,15220m645,640l645,15200m11615,620l11615,15220m11595,640l11595,15200e" filled="f" stroked="t" strokecolor="#bf0000">
            <v:path arrowok="t"/>
          </v:shape>
        </w:pict>
      </w:r>
      <w:r>
        <w:rPr>
          <w:rFonts w:ascii="Calibri" w:hAnsi="Calibri" w:eastAsiaTheme="minorEastAsia" w:cs="Calibri" w:hint="default"/>
          <w:i/>
          <w:w w:val="80"/>
          <w:sz w:val="24"/>
        </w:rPr>
        <w:t>A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dedicated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person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with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good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communication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skills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and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adaptive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nature.</w:t>
      </w:r>
    </w:p>
    <w:p>
      <w:pPr>
        <w:pStyle w:val="ListParagraph"/>
        <w:numPr>
          <w:ilvl w:val="0"/>
          <w:numId w:val="4"/>
        </w:numPr>
        <w:tabs>
          <w:tab w:val="left" w:pos="580"/>
        </w:tabs>
        <w:spacing w:before="0" w:after="0" w:line="282" w:lineRule="exact"/>
        <w:ind w:left="58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w w:val="80"/>
          <w:sz w:val="24"/>
        </w:rPr>
        <w:t>Adjust</w:t>
      </w:r>
      <w:r>
        <w:rPr>
          <w:rFonts w:ascii="Calibri" w:hAnsi="Calibri" w:eastAsiaTheme="minorEastAsia" w:cs="Calibri" w:hint="default"/>
          <w:i/>
          <w:spacing w:val="15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in</w:t>
      </w:r>
      <w:r>
        <w:rPr>
          <w:rFonts w:ascii="Calibri" w:hAnsi="Calibri" w:eastAsiaTheme="minorEastAsia" w:cs="Calibri" w:hint="default"/>
          <w:i/>
          <w:spacing w:val="16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any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type</w:t>
      </w:r>
      <w:r>
        <w:rPr>
          <w:rFonts w:ascii="Calibri" w:hAnsi="Calibri" w:eastAsiaTheme="minorEastAsia" w:cs="Calibri" w:hint="default"/>
          <w:i/>
          <w:spacing w:val="14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of</w:t>
      </w:r>
      <w:r>
        <w:rPr>
          <w:rFonts w:ascii="Calibri" w:hAnsi="Calibri" w:eastAsiaTheme="minorEastAsia" w:cs="Calibri" w:hint="default"/>
          <w:i/>
          <w:spacing w:val="17"/>
          <w:w w:val="80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0"/>
          <w:sz w:val="24"/>
        </w:rPr>
        <w:t>situation</w:t>
      </w:r>
    </w:p>
    <w:p>
      <w:pPr>
        <w:pStyle w:val="BodyText"/>
        <w:spacing w:before="7"/>
        <w:ind w:left="0"/>
        <w:rPr>
          <w:rFonts w:ascii="Calibri" w:hAnsi="Calibri" w:eastAsiaTheme="minorEastAsia" w:cs="Calibri" w:hint="default"/>
          <w:sz w:val="21"/>
        </w:rPr>
      </w:pPr>
    </w:p>
    <w:p>
      <w:pPr>
        <w:pStyle w:val="Heading1"/>
        <w:tabs>
          <w:tab w:val="left" w:pos="3827"/>
          <w:tab w:val="left" w:pos="10240"/>
        </w:tabs>
        <w:spacing w:before="1"/>
        <w:rPr>
          <w:rFonts w:ascii="Calibri" w:hAnsi="Calibri" w:eastAsiaTheme="minorEastAsia" w:cs="Calibri" w:hint="default"/>
          <w:u w:val="none"/>
        </w:rPr>
      </w:pP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ab/>
      </w:r>
      <w:r>
        <w:rPr>
          <w:rFonts w:ascii="Calibri" w:hAnsi="Calibri" w:eastAsiaTheme="minorEastAsia" w:cs="Calibri" w:hint="default"/>
          <w:color w:val="0000FF"/>
          <w:w w:val="90"/>
          <w:u w:val="single" w:color="0000FF"/>
          <w:shd w:val="clear" w:color="auto" w:fill="BEBEBE"/>
        </w:rPr>
        <w:t>EXTRA</w:t>
      </w:r>
      <w:r>
        <w:rPr>
          <w:rFonts w:ascii="Calibri" w:hAnsi="Calibri" w:eastAsiaTheme="minorEastAsia" w:cs="Calibri" w:hint="default"/>
          <w:color w:val="0000FF"/>
          <w:spacing w:val="57"/>
          <w:w w:val="90"/>
          <w:u w:val="single" w:color="0000FF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color w:val="0000FF"/>
          <w:w w:val="90"/>
          <w:u w:val="single" w:color="0000FF"/>
          <w:shd w:val="clear" w:color="auto" w:fill="BEBEBE"/>
        </w:rPr>
        <w:t>QUALIFICATION</w:t>
      </w:r>
      <w:r>
        <w:rPr>
          <w:rFonts w:ascii="Calibri" w:hAnsi="Calibri" w:eastAsiaTheme="minorEastAsia" w:cs="Calibri" w:hint="default"/>
          <w:color w:val="0000FF"/>
          <w:u w:val="single" w:color="0000FF"/>
          <w:shd w:val="clear" w:color="auto" w:fill="BEBEBE"/>
        </w:rPr>
        <w:tab/>
      </w:r>
    </w:p>
    <w:p>
      <w:pPr>
        <w:pStyle w:val="ListParagraph"/>
        <w:numPr>
          <w:ilvl w:val="0"/>
          <w:numId w:val="4"/>
        </w:numPr>
        <w:tabs>
          <w:tab w:val="left" w:pos="580"/>
        </w:tabs>
        <w:spacing w:before="270" w:after="0" w:line="240" w:lineRule="auto"/>
        <w:ind w:left="580" w:right="0" w:hanging="360"/>
        <w:jc w:val="left"/>
        <w:rPr>
          <w:rFonts w:ascii="Calibri" w:hAnsi="Calibri" w:eastAsiaTheme="minorEastAsia" w:cs="Calibri" w:hint="default"/>
          <w:i/>
          <w:sz w:val="24"/>
        </w:rPr>
      </w:pP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Complete</w:t>
      </w:r>
      <w:r>
        <w:rPr>
          <w:rFonts w:ascii="Calibri" w:hAnsi="Calibri" w:eastAsiaTheme="minorEastAsia" w:cs="Calibri" w:hint="default"/>
          <w:i/>
          <w:spacing w:val="-5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PGDCA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&amp;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O’</w:t>
      </w:r>
      <w:r>
        <w:rPr>
          <w:rFonts w:ascii="Calibri" w:hAnsi="Calibri" w:eastAsiaTheme="minorEastAsia" w:cs="Calibri" w:hint="default"/>
          <w:i/>
          <w:spacing w:val="-5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spacing w:val="-1"/>
          <w:w w:val="85"/>
          <w:sz w:val="24"/>
        </w:rPr>
        <w:t>Level</w:t>
      </w:r>
      <w:r>
        <w:rPr>
          <w:rFonts w:ascii="Calibri" w:hAnsi="Calibri" w:eastAsiaTheme="minorEastAsia" w:cs="Calibri" w:hint="default"/>
          <w:i/>
          <w:spacing w:val="-4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from</w:t>
      </w:r>
      <w:r>
        <w:rPr>
          <w:rFonts w:ascii="Calibri" w:hAnsi="Calibri" w:eastAsiaTheme="minorEastAsia" w:cs="Calibri" w:hint="default"/>
          <w:i/>
          <w:spacing w:val="-3"/>
          <w:w w:val="85"/>
          <w:sz w:val="24"/>
        </w:rPr>
        <w:t xml:space="preserve"> </w:t>
      </w:r>
      <w:r>
        <w:rPr>
          <w:rFonts w:ascii="Calibri" w:hAnsi="Calibri" w:eastAsiaTheme="minorEastAsia" w:cs="Calibri" w:hint="default"/>
          <w:i/>
          <w:w w:val="85"/>
          <w:sz w:val="24"/>
        </w:rPr>
        <w:t>CAC</w:t>
      </w:r>
    </w:p>
    <w:p>
      <w:pPr>
        <w:pStyle w:val="BodyText"/>
        <w:spacing w:before="8"/>
        <w:ind w:left="0"/>
        <w:rPr>
          <w:rFonts w:ascii="Calibri" w:hAnsi="Calibri" w:eastAsiaTheme="minorEastAsia" w:cs="Calibri" w:hint="default"/>
          <w:sz w:val="21"/>
        </w:rPr>
      </w:pPr>
    </w:p>
    <w:p>
      <w:pPr>
        <w:pStyle w:val="Heading1"/>
        <w:tabs>
          <w:tab w:val="left" w:pos="3989"/>
          <w:tab w:val="left" w:pos="10240"/>
        </w:tabs>
        <w:spacing w:line="382" w:lineRule="exact"/>
        <w:rPr>
          <w:rFonts w:ascii="Calibri" w:hAnsi="Calibri" w:eastAsiaTheme="minorEastAsia" w:cs="Calibri" w:hint="default"/>
          <w:u w:val="none"/>
        </w:rPr>
      </w:pP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CCCCCC"/>
        </w:rPr>
        <w:t xml:space="preserve"> </w:t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CCCCCC"/>
        </w:rPr>
        <w:tab/>
      </w:r>
      <w:r>
        <w:rPr>
          <w:rFonts w:ascii="Calibri" w:hAnsi="Calibri" w:eastAsiaTheme="minorEastAsia" w:cs="Calibri" w:hint="default"/>
          <w:color w:val="0000FF"/>
          <w:w w:val="95"/>
          <w:u w:val="single" w:color="0000FF"/>
          <w:shd w:val="clear" w:color="auto" w:fill="CCCCCC"/>
        </w:rPr>
        <w:t>PERSONAL</w:t>
      </w:r>
      <w:r>
        <w:rPr>
          <w:rFonts w:ascii="Calibri" w:hAnsi="Calibri" w:eastAsiaTheme="minorEastAsia" w:cs="Calibri" w:hint="default"/>
          <w:color w:val="0000FF"/>
          <w:spacing w:val="6"/>
          <w:w w:val="95"/>
          <w:u w:val="single" w:color="0000FF"/>
          <w:shd w:val="clear" w:color="auto" w:fill="CCCCCC"/>
        </w:rPr>
        <w:t xml:space="preserve"> </w:t>
      </w:r>
      <w:r>
        <w:rPr>
          <w:rFonts w:ascii="Calibri" w:hAnsi="Calibri" w:eastAsiaTheme="minorEastAsia" w:cs="Calibri" w:hint="default"/>
          <w:color w:val="0000FF"/>
          <w:w w:val="95"/>
          <w:u w:val="single" w:color="0000FF"/>
          <w:shd w:val="clear" w:color="auto" w:fill="CCCCCC"/>
        </w:rPr>
        <w:t>PROFILE</w:t>
      </w:r>
      <w:r>
        <w:rPr>
          <w:rFonts w:ascii="Calibri" w:hAnsi="Calibri" w:eastAsiaTheme="minorEastAsia" w:cs="Calibri" w:hint="default"/>
          <w:color w:val="0000FF"/>
          <w:u w:val="single" w:color="0000FF"/>
          <w:shd w:val="clear" w:color="auto" w:fill="CCCCCC"/>
        </w:rPr>
        <w:tab/>
      </w:r>
    </w:p>
    <w:p>
      <w:pPr>
        <w:pStyle w:val="BodyText"/>
        <w:tabs>
          <w:tab w:val="left" w:pos="3279"/>
          <w:tab w:val="right" w:pos="4799"/>
        </w:tabs>
        <w:spacing w:line="286" w:lineRule="exact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spacing w:val="-1"/>
          <w:w w:val="78"/>
        </w:rPr>
        <w:t>D</w:t>
      </w:r>
      <w:r>
        <w:rPr>
          <w:rFonts w:ascii="Calibri" w:hAnsi="Calibri" w:eastAsiaTheme="minorEastAsia" w:cs="Calibri" w:hint="default"/>
          <w:w w:val="83"/>
        </w:rPr>
        <w:t>a</w:t>
      </w:r>
      <w:r>
        <w:rPr>
          <w:rFonts w:ascii="Calibri" w:hAnsi="Calibri" w:eastAsiaTheme="minorEastAsia" w:cs="Calibri" w:hint="default"/>
          <w:w w:val="88"/>
        </w:rPr>
        <w:t>t</w:t>
      </w:r>
      <w:r>
        <w:rPr>
          <w:rFonts w:ascii="Calibri" w:hAnsi="Calibri" w:eastAsiaTheme="minorEastAsia" w:cs="Calibri" w:hint="default"/>
          <w:w w:val="90"/>
        </w:rPr>
        <w:t>e</w:t>
      </w:r>
      <w:r>
        <w:rPr>
          <w:rFonts w:ascii="Calibri" w:hAnsi="Calibri" w:eastAsiaTheme="minorEastAsia" w:cs="Calibri" w:hint="default"/>
          <w:spacing w:val="-1"/>
        </w:rPr>
        <w:t xml:space="preserve"> </w:t>
      </w:r>
      <w:r>
        <w:rPr>
          <w:rFonts w:ascii="Calibri" w:hAnsi="Calibri" w:eastAsiaTheme="minorEastAsia" w:cs="Calibri" w:hint="default"/>
          <w:w w:val="73"/>
        </w:rPr>
        <w:t>o</w:t>
      </w:r>
      <w:r>
        <w:rPr>
          <w:rFonts w:ascii="Calibri" w:hAnsi="Calibri" w:eastAsiaTheme="minorEastAsia" w:cs="Calibri" w:hint="default"/>
          <w:w w:val="83"/>
        </w:rPr>
        <w:t>f</w:t>
      </w:r>
      <w:r>
        <w:rPr>
          <w:rFonts w:ascii="Calibri" w:hAnsi="Calibri" w:eastAsiaTheme="minorEastAsia" w:cs="Calibri" w:hint="default"/>
          <w:spacing w:val="1"/>
        </w:rPr>
        <w:t xml:space="preserve"> </w:t>
      </w:r>
      <w:r>
        <w:rPr>
          <w:rFonts w:ascii="Calibri" w:hAnsi="Calibri" w:eastAsiaTheme="minorEastAsia" w:cs="Calibri" w:hint="default"/>
          <w:w w:val="79"/>
        </w:rPr>
        <w:t>B</w:t>
      </w:r>
      <w:r>
        <w:rPr>
          <w:rFonts w:ascii="Calibri" w:hAnsi="Calibri" w:eastAsiaTheme="minorEastAsia" w:cs="Calibri" w:hint="default"/>
          <w:spacing w:val="-1"/>
          <w:w w:val="75"/>
        </w:rPr>
        <w:t>i</w:t>
      </w:r>
      <w:r>
        <w:rPr>
          <w:rFonts w:ascii="Calibri" w:hAnsi="Calibri" w:eastAsiaTheme="minorEastAsia" w:cs="Calibri" w:hint="default"/>
          <w:spacing w:val="-1"/>
          <w:w w:val="89"/>
        </w:rPr>
        <w:t>r</w:t>
      </w:r>
      <w:r>
        <w:rPr>
          <w:rFonts w:ascii="Calibri" w:hAnsi="Calibri" w:eastAsiaTheme="minorEastAsia" w:cs="Calibri" w:hint="default"/>
          <w:w w:val="88"/>
        </w:rPr>
        <w:t>t</w:t>
      </w:r>
      <w:r>
        <w:rPr>
          <w:rFonts w:ascii="Calibri" w:hAnsi="Calibri" w:eastAsiaTheme="minorEastAsia" w:cs="Calibri" w:hint="default"/>
          <w:w w:val="75"/>
        </w:rPr>
        <w:t>h</w:t>
      </w:r>
      <w:r>
        <w:rPr>
          <w:rFonts w:ascii="Calibri" w:hAnsi="Calibri" w:eastAsiaTheme="minorEastAsia" w:cs="Calibri" w:hint="default"/>
        </w:rPr>
        <w:tab/>
      </w:r>
      <w:r>
        <w:rPr>
          <w:rFonts w:ascii="Calibri" w:hAnsi="Calibri" w:eastAsiaTheme="minorEastAsia" w:cs="Calibri" w:hint="default"/>
          <w:w w:val="97"/>
        </w:rPr>
        <w:t>:</w:t>
      </w:r>
      <w:r>
        <w:rPr>
          <w:rFonts w:ascii="Calibri" w:hAnsi="Calibri" w:eastAsiaTheme="minorEastAsia" w:cs="Calibri" w:hint="default"/>
          <w:b/>
          <w:i w:val="0"/>
        </w:rPr>
        <w:t xml:space="preserve"> </w:t>
      </w:r>
      <w:r>
        <w:rPr>
          <w:rFonts w:ascii="Calibri" w:hAnsi="Calibri" w:eastAsiaTheme="minorEastAsia" w:cs="Calibri" w:hint="default"/>
          <w:b/>
          <w:i w:val="0"/>
        </w:rPr>
        <w:tab/>
      </w:r>
      <w:r>
        <w:rPr>
          <w:rFonts w:ascii="Calibri" w:hAnsi="Calibri" w:eastAsiaTheme="minorEastAsia" w:cs="Calibri" w:hint="default"/>
          <w:spacing w:val="-2"/>
          <w:w w:val="93"/>
        </w:rPr>
        <w:t>0</w:t>
      </w:r>
      <w:r>
        <w:rPr>
          <w:rFonts w:ascii="Calibri" w:hAnsi="Calibri" w:eastAsiaTheme="minorEastAsia" w:cs="Calibri" w:hint="default"/>
          <w:spacing w:val="-1"/>
          <w:w w:val="89"/>
        </w:rPr>
        <w:t>5</w:t>
      </w:r>
      <w:r>
        <w:rPr>
          <w:rFonts w:ascii="Calibri" w:hAnsi="Calibri" w:eastAsiaTheme="minorEastAsia" w:cs="Calibri" w:hint="default"/>
          <w:spacing w:val="-1"/>
          <w:w w:val="63"/>
        </w:rPr>
        <w:t>.</w:t>
      </w:r>
      <w:r>
        <w:rPr>
          <w:rFonts w:ascii="Calibri" w:hAnsi="Calibri" w:eastAsiaTheme="minorEastAsia" w:cs="Calibri" w:hint="default"/>
          <w:spacing w:val="-2"/>
          <w:w w:val="93"/>
        </w:rPr>
        <w:t>0</w:t>
      </w:r>
      <w:r>
        <w:rPr>
          <w:rFonts w:ascii="Calibri" w:hAnsi="Calibri" w:eastAsiaTheme="minorEastAsia" w:cs="Calibri" w:hint="default"/>
          <w:w w:val="97"/>
        </w:rPr>
        <w:t>4</w:t>
      </w:r>
      <w:r>
        <w:rPr>
          <w:rFonts w:ascii="Calibri" w:hAnsi="Calibri" w:eastAsiaTheme="minorEastAsia" w:cs="Calibri" w:hint="default"/>
          <w:spacing w:val="-1"/>
          <w:w w:val="63"/>
        </w:rPr>
        <w:t>.</w:t>
      </w:r>
      <w:r>
        <w:rPr>
          <w:rFonts w:ascii="Calibri" w:hAnsi="Calibri" w:eastAsiaTheme="minorEastAsia" w:cs="Calibri" w:hint="default"/>
          <w:spacing w:val="-1"/>
          <w:w w:val="63"/>
          <w:lang w:val="en-US"/>
        </w:rPr>
        <w:t>1</w:t>
      </w:r>
      <w:r>
        <w:rPr>
          <w:rFonts w:ascii="Calibri" w:hAnsi="Calibri" w:eastAsiaTheme="minorEastAsia" w:cs="Calibri" w:hint="default"/>
          <w:spacing w:val="-1"/>
          <w:w w:val="84"/>
        </w:rPr>
        <w:t>99</w:t>
      </w:r>
      <w:r>
        <w:rPr>
          <w:rFonts w:ascii="Calibri" w:hAnsi="Calibri" w:eastAsiaTheme="minorEastAsia" w:cs="Calibri" w:hint="default"/>
          <w:w w:val="89"/>
        </w:rPr>
        <w:t>2</w:t>
      </w:r>
    </w:p>
    <w:p>
      <w:pPr>
        <w:pStyle w:val="BodyText"/>
        <w:tabs>
          <w:tab w:val="left" w:pos="3123"/>
          <w:tab w:val="left" w:pos="3279"/>
          <w:tab w:val="left" w:pos="3603"/>
          <w:tab w:val="left" w:pos="3683"/>
          <w:tab w:val="left" w:pos="3819"/>
        </w:tabs>
        <w:spacing w:before="126" w:line="345" w:lineRule="auto"/>
        <w:ind w:right="481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85"/>
        </w:rPr>
        <w:t>Father’s</w:t>
      </w:r>
      <w:r>
        <w:rPr>
          <w:rFonts w:ascii="Calibri" w:hAnsi="Calibri" w:eastAsiaTheme="minorEastAsia" w:cs="Calibri" w:hint="default"/>
          <w:spacing w:val="-5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Name</w:t>
      </w:r>
      <w:r>
        <w:rPr>
          <w:rFonts w:ascii="Calibri" w:hAnsi="Calibri" w:eastAsiaTheme="minorEastAsia" w:cs="Calibri" w:hint="default"/>
          <w:w w:val="85"/>
        </w:rPr>
        <w:tab/>
      </w:r>
      <w:r>
        <w:rPr>
          <w:rFonts w:ascii="Calibri" w:hAnsi="Calibri" w:eastAsiaTheme="minorEastAsia" w:cs="Calibri" w:hint="default"/>
          <w:w w:val="90"/>
        </w:rPr>
        <w:t>:</w:t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spacing w:val="-1"/>
          <w:w w:val="80"/>
        </w:rPr>
        <w:t>Mr.</w:t>
      </w:r>
      <w:r>
        <w:rPr>
          <w:rFonts w:ascii="Calibri" w:hAnsi="Calibri" w:eastAsiaTheme="minorEastAsia" w:cs="Calibri" w:hint="default"/>
          <w:w w:val="80"/>
        </w:rPr>
        <w:t xml:space="preserve"> </w:t>
      </w:r>
      <w:r>
        <w:rPr>
          <w:rFonts w:ascii="Calibri" w:hAnsi="Calibri" w:eastAsiaTheme="minorEastAsia" w:cs="Calibri" w:hint="default"/>
          <w:spacing w:val="-1"/>
          <w:w w:val="80"/>
        </w:rPr>
        <w:t>Sudarshan</w:t>
      </w:r>
      <w:r>
        <w:rPr>
          <w:rFonts w:ascii="Calibri" w:hAnsi="Calibri" w:eastAsiaTheme="minorEastAsia" w:cs="Calibri" w:hint="default"/>
          <w:spacing w:val="1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Sahoo</w:t>
      </w:r>
      <w:r>
        <w:rPr>
          <w:rFonts w:ascii="Calibri" w:hAnsi="Calibri" w:eastAsiaTheme="minorEastAsia" w:cs="Calibri" w:hint="default"/>
          <w:spacing w:val="-45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Mother’s</w:t>
      </w:r>
      <w:r>
        <w:rPr>
          <w:rFonts w:ascii="Calibri" w:hAnsi="Calibri" w:eastAsiaTheme="minorEastAsia" w:cs="Calibri" w:hint="default"/>
          <w:spacing w:val="13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Name</w:t>
      </w:r>
      <w:r>
        <w:rPr>
          <w:rFonts w:ascii="Calibri" w:hAnsi="Calibri" w:eastAsiaTheme="minorEastAsia" w:cs="Calibri" w:hint="default"/>
          <w:w w:val="80"/>
        </w:rPr>
        <w:tab/>
      </w:r>
      <w:r>
        <w:rPr>
          <w:rFonts w:ascii="Calibri" w:hAnsi="Calibri" w:eastAsiaTheme="minorEastAsia" w:cs="Calibri" w:hint="default"/>
          <w:w w:val="90"/>
        </w:rPr>
        <w:t>:</w:t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80"/>
        </w:rPr>
        <w:t>Mrs.</w:t>
      </w:r>
      <w:r>
        <w:rPr>
          <w:rFonts w:ascii="Calibri" w:hAnsi="Calibri" w:eastAsiaTheme="minorEastAsia" w:cs="Calibri" w:hint="default"/>
          <w:spacing w:val="3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Tilottama</w:t>
      </w:r>
      <w:r>
        <w:rPr>
          <w:rFonts w:ascii="Calibri" w:hAnsi="Calibri" w:eastAsiaTheme="minorEastAsia" w:cs="Calibri" w:hint="default"/>
          <w:spacing w:val="2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Sahoo</w:t>
      </w:r>
      <w:r>
        <w:rPr>
          <w:rFonts w:ascii="Calibri" w:hAnsi="Calibri" w:eastAsiaTheme="minorEastAsia" w:cs="Calibri" w:hint="default"/>
          <w:spacing w:val="1"/>
          <w:w w:val="80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Nationality</w:t>
      </w:r>
      <w:r>
        <w:rPr>
          <w:rFonts w:ascii="Calibri" w:hAnsi="Calibri" w:eastAsiaTheme="minorEastAsia" w:cs="Calibri" w:hint="default"/>
          <w:w w:val="85"/>
        </w:rPr>
        <w:tab/>
      </w:r>
      <w:r>
        <w:rPr>
          <w:rFonts w:ascii="Calibri" w:hAnsi="Calibri" w:eastAsiaTheme="minorEastAsia" w:cs="Calibri" w:hint="default"/>
          <w:w w:val="85"/>
        </w:rPr>
        <w:tab/>
      </w:r>
      <w:r>
        <w:rPr>
          <w:rFonts w:ascii="Calibri" w:hAnsi="Calibri" w:eastAsiaTheme="minorEastAsia" w:cs="Calibri" w:hint="default"/>
          <w:w w:val="90"/>
        </w:rPr>
        <w:t>:</w:t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90"/>
        </w:rPr>
        <w:t>Indian</w:t>
      </w:r>
    </w:p>
    <w:p>
      <w:pPr>
        <w:pStyle w:val="BodyText"/>
        <w:tabs>
          <w:tab w:val="left" w:pos="3279"/>
          <w:tab w:val="left" w:pos="3819"/>
        </w:tabs>
        <w:spacing w:line="286" w:lineRule="exact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90"/>
        </w:rPr>
        <w:t>Religion</w:t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95"/>
        </w:rPr>
        <w:t>:</w:t>
      </w:r>
      <w:r>
        <w:rPr>
          <w:rFonts w:ascii="Calibri" w:hAnsi="Calibri" w:eastAsiaTheme="minorEastAsia" w:cs="Calibri" w:hint="default"/>
          <w:w w:val="95"/>
        </w:rPr>
        <w:tab/>
      </w:r>
      <w:r>
        <w:rPr>
          <w:rFonts w:ascii="Calibri" w:hAnsi="Calibri" w:eastAsiaTheme="minorEastAsia" w:cs="Calibri" w:hint="default"/>
          <w:w w:val="95"/>
        </w:rPr>
        <w:t>Hindu</w:t>
      </w:r>
    </w:p>
    <w:p>
      <w:pPr>
        <w:pStyle w:val="BodyText"/>
        <w:tabs>
          <w:tab w:val="left" w:pos="3279"/>
          <w:tab w:val="left" w:pos="3819"/>
        </w:tabs>
        <w:spacing w:before="126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95"/>
        </w:rPr>
        <w:t>Gender</w:t>
      </w:r>
      <w:r>
        <w:rPr>
          <w:rFonts w:ascii="Calibri" w:hAnsi="Calibri" w:eastAsiaTheme="minorEastAsia" w:cs="Calibri" w:hint="default"/>
          <w:w w:val="95"/>
        </w:rPr>
        <w:tab/>
      </w:r>
      <w:r>
        <w:rPr>
          <w:rFonts w:ascii="Calibri" w:hAnsi="Calibri" w:eastAsiaTheme="minorEastAsia" w:cs="Calibri" w:hint="default"/>
          <w:w w:val="95"/>
        </w:rPr>
        <w:t>:</w:t>
      </w:r>
      <w:r>
        <w:rPr>
          <w:rFonts w:ascii="Calibri" w:hAnsi="Calibri" w:eastAsiaTheme="minorEastAsia" w:cs="Calibri" w:hint="default"/>
          <w:w w:val="95"/>
        </w:rPr>
        <w:tab/>
      </w:r>
      <w:r>
        <w:rPr>
          <w:rFonts w:ascii="Calibri" w:hAnsi="Calibri" w:eastAsiaTheme="minorEastAsia" w:cs="Calibri" w:hint="default"/>
          <w:w w:val="95"/>
        </w:rPr>
        <w:t>Male</w:t>
      </w:r>
    </w:p>
    <w:p>
      <w:pPr>
        <w:pStyle w:val="BodyText"/>
        <w:tabs>
          <w:tab w:val="left" w:pos="3279"/>
          <w:tab w:val="left" w:pos="3819"/>
        </w:tabs>
        <w:spacing w:before="126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80"/>
        </w:rPr>
        <w:t>Marital</w:t>
      </w:r>
      <w:r>
        <w:rPr>
          <w:rFonts w:ascii="Calibri" w:hAnsi="Calibri" w:eastAsiaTheme="minorEastAsia" w:cs="Calibri" w:hint="default"/>
          <w:spacing w:val="15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Status</w:t>
      </w:r>
      <w:r>
        <w:rPr>
          <w:rFonts w:ascii="Calibri" w:hAnsi="Calibri" w:eastAsiaTheme="minorEastAsia" w:cs="Calibri" w:hint="default"/>
          <w:w w:val="80"/>
        </w:rPr>
        <w:tab/>
      </w:r>
      <w:r>
        <w:rPr>
          <w:rFonts w:ascii="Calibri" w:hAnsi="Calibri" w:eastAsiaTheme="minorEastAsia" w:cs="Calibri" w:hint="default"/>
          <w:w w:val="95"/>
        </w:rPr>
        <w:t>:</w:t>
      </w:r>
      <w:r>
        <w:rPr>
          <w:rFonts w:ascii="Calibri" w:hAnsi="Calibri" w:eastAsiaTheme="minorEastAsia" w:cs="Calibri" w:hint="default"/>
          <w:w w:val="95"/>
        </w:rPr>
        <w:tab/>
      </w:r>
      <w:r>
        <w:rPr>
          <w:rFonts w:ascii="Calibri" w:hAnsi="Calibri" w:eastAsiaTheme="minorEastAsia" w:cs="Calibri" w:hint="default"/>
          <w:w w:val="95"/>
        </w:rPr>
        <w:t>Married</w:t>
      </w:r>
    </w:p>
    <w:p>
      <w:pPr>
        <w:pStyle w:val="BodyText"/>
        <w:tabs>
          <w:tab w:val="left" w:pos="3279"/>
          <w:tab w:val="left" w:pos="3819"/>
        </w:tabs>
        <w:spacing w:before="126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80"/>
        </w:rPr>
        <w:t>Language</w:t>
      </w:r>
      <w:r>
        <w:rPr>
          <w:rFonts w:ascii="Calibri" w:hAnsi="Calibri" w:eastAsiaTheme="minorEastAsia" w:cs="Calibri" w:hint="default"/>
          <w:spacing w:val="6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known</w:t>
      </w:r>
      <w:r>
        <w:rPr>
          <w:rFonts w:ascii="Calibri" w:hAnsi="Calibri" w:eastAsiaTheme="minorEastAsia" w:cs="Calibri" w:hint="default"/>
          <w:w w:val="80"/>
        </w:rPr>
        <w:tab/>
      </w:r>
      <w:r>
        <w:rPr>
          <w:rFonts w:ascii="Calibri" w:hAnsi="Calibri" w:eastAsiaTheme="minorEastAsia" w:cs="Calibri" w:hint="default"/>
          <w:w w:val="90"/>
        </w:rPr>
        <w:t>:</w:t>
      </w:r>
      <w:r>
        <w:rPr>
          <w:rFonts w:ascii="Calibri" w:hAnsi="Calibri" w:eastAsiaTheme="minorEastAsia" w:cs="Calibri" w:hint="default"/>
          <w:w w:val="90"/>
        </w:rPr>
        <w:tab/>
      </w:r>
      <w:r>
        <w:rPr>
          <w:rFonts w:ascii="Calibri" w:hAnsi="Calibri" w:eastAsiaTheme="minorEastAsia" w:cs="Calibri" w:hint="default"/>
          <w:w w:val="80"/>
        </w:rPr>
        <w:t>Odia,</w:t>
      </w:r>
      <w:r>
        <w:rPr>
          <w:rFonts w:ascii="Calibri" w:hAnsi="Calibri" w:eastAsiaTheme="minorEastAsia" w:cs="Calibri" w:hint="default"/>
          <w:spacing w:val="9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Hindi,</w:t>
      </w:r>
      <w:r>
        <w:rPr>
          <w:rFonts w:ascii="Calibri" w:hAnsi="Calibri" w:eastAsiaTheme="minorEastAsia" w:cs="Calibri" w:hint="default"/>
          <w:spacing w:val="8"/>
          <w:w w:val="80"/>
        </w:rPr>
        <w:t xml:space="preserve"> </w:t>
      </w:r>
      <w:r>
        <w:rPr>
          <w:rFonts w:ascii="Calibri" w:hAnsi="Calibri" w:eastAsiaTheme="minorEastAsia" w:cs="Calibri" w:hint="default"/>
          <w:w w:val="80"/>
        </w:rPr>
        <w:t>English</w:t>
      </w:r>
    </w:p>
    <w:p>
      <w:pPr>
        <w:pStyle w:val="BodyText"/>
        <w:ind w:left="0"/>
        <w:rPr>
          <w:rFonts w:ascii="Calibri" w:hAnsi="Calibri" w:eastAsiaTheme="minorEastAsia" w:cs="Calibri" w:hint="default"/>
          <w:sz w:val="28"/>
        </w:rPr>
      </w:pPr>
    </w:p>
    <w:p>
      <w:pPr>
        <w:pStyle w:val="Heading1"/>
        <w:tabs>
          <w:tab w:val="left" w:pos="4370"/>
          <w:tab w:val="left" w:pos="10240"/>
        </w:tabs>
        <w:spacing w:before="202"/>
        <w:rPr>
          <w:rFonts w:ascii="Calibri" w:hAnsi="Calibri" w:eastAsiaTheme="minorEastAsia" w:cs="Calibri" w:hint="default"/>
          <w:u w:val="none"/>
        </w:rPr>
      </w:pP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 xml:space="preserve"> </w:t>
      </w:r>
      <w:r>
        <w:rPr>
          <w:rFonts w:ascii="Calibri" w:hAnsi="Calibri" w:eastAsiaTheme="minorEastAsia" w:cs="Calibri" w:hint="default"/>
          <w:i w:val="0"/>
          <w:color w:val="0000FF"/>
          <w:u w:val="none"/>
          <w:shd w:val="clear" w:color="auto" w:fill="BEBEBE"/>
        </w:rPr>
        <w:tab/>
      </w:r>
      <w:r>
        <w:rPr>
          <w:rFonts w:ascii="Calibri" w:hAnsi="Calibri" w:eastAsiaTheme="minorEastAsia" w:cs="Calibri" w:hint="default"/>
          <w:color w:val="0000FF"/>
          <w:u w:val="thick" w:color="0000FF"/>
          <w:shd w:val="clear" w:color="auto" w:fill="BEBEBE"/>
        </w:rPr>
        <w:t>DECLARATION</w:t>
      </w:r>
      <w:r>
        <w:rPr>
          <w:rFonts w:ascii="Calibri" w:hAnsi="Calibri" w:eastAsiaTheme="minorEastAsia" w:cs="Calibri" w:hint="default"/>
          <w:color w:val="0000FF"/>
          <w:u w:val="thick" w:color="0000FF"/>
          <w:shd w:val="clear" w:color="auto" w:fill="BEBEBE"/>
        </w:rPr>
        <w:tab/>
      </w:r>
    </w:p>
    <w:p>
      <w:pPr>
        <w:pStyle w:val="BodyText"/>
        <w:spacing w:before="11"/>
        <w:ind w:left="0"/>
        <w:rPr>
          <w:rFonts w:ascii="Calibri" w:hAnsi="Calibri" w:eastAsiaTheme="minorEastAsia" w:cs="Calibri" w:hint="default"/>
          <w:b/>
          <w:sz w:val="23"/>
        </w:rPr>
      </w:pPr>
    </w:p>
    <w:p>
      <w:pPr>
        <w:pStyle w:val="BodyText"/>
        <w:spacing w:before="104" w:line="230" w:lineRule="auto"/>
        <w:ind w:left="220" w:firstLine="60"/>
        <w:rPr>
          <w:rFonts w:ascii="Calibri" w:hAnsi="Calibri" w:eastAsiaTheme="minorEastAsia" w:cs="Calibri" w:hint="default"/>
        </w:rPr>
      </w:pPr>
      <w:r>
        <w:rPr>
          <w:rFonts w:ascii="Calibri" w:hAnsi="Calibri" w:eastAsiaTheme="minorEastAsia" w:cs="Calibri" w:hint="default"/>
          <w:w w:val="85"/>
        </w:rPr>
        <w:t>I</w:t>
      </w:r>
      <w:r>
        <w:rPr>
          <w:rFonts w:ascii="Calibri" w:hAnsi="Calibri" w:eastAsiaTheme="minorEastAsia" w:cs="Calibri" w:hint="default"/>
          <w:spacing w:val="-4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hereby</w:t>
      </w:r>
      <w:r>
        <w:rPr>
          <w:rFonts w:ascii="Calibri" w:hAnsi="Calibri" w:eastAsiaTheme="minorEastAsia" w:cs="Calibri" w:hint="default"/>
          <w:spacing w:val="-2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declare</w:t>
      </w:r>
      <w:r>
        <w:rPr>
          <w:rFonts w:ascii="Calibri" w:hAnsi="Calibri" w:eastAsiaTheme="minorEastAsia" w:cs="Calibri" w:hint="default"/>
          <w:spacing w:val="-4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that</w:t>
      </w:r>
      <w:r>
        <w:rPr>
          <w:rFonts w:ascii="Calibri" w:hAnsi="Calibri" w:eastAsiaTheme="minorEastAsia" w:cs="Calibri" w:hint="default"/>
          <w:spacing w:val="-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all</w:t>
      </w:r>
      <w:r>
        <w:rPr>
          <w:rFonts w:ascii="Calibri" w:hAnsi="Calibri" w:eastAsiaTheme="minorEastAsia" w:cs="Calibri" w:hint="default"/>
          <w:spacing w:val="-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the</w:t>
      </w:r>
      <w:r>
        <w:rPr>
          <w:rFonts w:ascii="Calibri" w:hAnsi="Calibri" w:eastAsiaTheme="minorEastAsia" w:cs="Calibri" w:hint="default"/>
          <w:spacing w:val="-4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statements</w:t>
      </w:r>
      <w:r>
        <w:rPr>
          <w:rFonts w:ascii="Calibri" w:hAnsi="Calibri" w:eastAsiaTheme="minorEastAsia" w:cs="Calibri" w:hint="default"/>
          <w:spacing w:val="-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made</w:t>
      </w:r>
      <w:r>
        <w:rPr>
          <w:rFonts w:ascii="Calibri" w:hAnsi="Calibri" w:eastAsiaTheme="minorEastAsia" w:cs="Calibri" w:hint="default"/>
          <w:spacing w:val="-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above</w:t>
      </w:r>
      <w:r>
        <w:rPr>
          <w:rFonts w:ascii="Calibri" w:hAnsi="Calibri" w:eastAsiaTheme="minorEastAsia" w:cs="Calibri" w:hint="default"/>
          <w:spacing w:val="-4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are</w:t>
      </w:r>
      <w:r>
        <w:rPr>
          <w:rFonts w:ascii="Calibri" w:hAnsi="Calibri" w:eastAsiaTheme="minorEastAsia" w:cs="Calibri" w:hint="default"/>
          <w:spacing w:val="-4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true,</w:t>
      </w:r>
      <w:r>
        <w:rPr>
          <w:rFonts w:ascii="Calibri" w:hAnsi="Calibri" w:eastAsiaTheme="minorEastAsia" w:cs="Calibri" w:hint="default"/>
          <w:spacing w:val="-2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complete</w:t>
      </w:r>
      <w:r>
        <w:rPr>
          <w:rFonts w:ascii="Calibri" w:hAnsi="Calibri" w:eastAsiaTheme="minorEastAsia" w:cs="Calibri" w:hint="default"/>
          <w:spacing w:val="-4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and</w:t>
      </w:r>
      <w:r>
        <w:rPr>
          <w:rFonts w:ascii="Calibri" w:hAnsi="Calibri" w:eastAsiaTheme="minorEastAsia" w:cs="Calibri" w:hint="default"/>
          <w:spacing w:val="-2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correct</w:t>
      </w:r>
      <w:r>
        <w:rPr>
          <w:rFonts w:ascii="Calibri" w:hAnsi="Calibri" w:eastAsiaTheme="minorEastAsia" w:cs="Calibri" w:hint="default"/>
          <w:spacing w:val="-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to</w:t>
      </w:r>
      <w:r>
        <w:rPr>
          <w:rFonts w:ascii="Calibri" w:hAnsi="Calibri" w:eastAsiaTheme="minorEastAsia" w:cs="Calibri" w:hint="default"/>
          <w:spacing w:val="-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the</w:t>
      </w:r>
      <w:r>
        <w:rPr>
          <w:rFonts w:ascii="Calibri" w:hAnsi="Calibri" w:eastAsiaTheme="minorEastAsia" w:cs="Calibri" w:hint="default"/>
          <w:spacing w:val="-4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best</w:t>
      </w:r>
      <w:r>
        <w:rPr>
          <w:rFonts w:ascii="Calibri" w:hAnsi="Calibri" w:eastAsiaTheme="minorEastAsia" w:cs="Calibri" w:hint="default"/>
          <w:spacing w:val="-3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of</w:t>
      </w:r>
      <w:r>
        <w:rPr>
          <w:rFonts w:ascii="Calibri" w:hAnsi="Calibri" w:eastAsiaTheme="minorEastAsia" w:cs="Calibri" w:hint="default"/>
          <w:spacing w:val="-2"/>
          <w:w w:val="85"/>
        </w:rPr>
        <w:t xml:space="preserve"> </w:t>
      </w:r>
      <w:r>
        <w:rPr>
          <w:rFonts w:ascii="Calibri" w:hAnsi="Calibri" w:eastAsiaTheme="minorEastAsia" w:cs="Calibri" w:hint="default"/>
          <w:w w:val="85"/>
        </w:rPr>
        <w:t>my</w:t>
      </w:r>
      <w:r>
        <w:rPr>
          <w:rFonts w:ascii="Calibri" w:hAnsi="Calibri" w:eastAsiaTheme="minorEastAsia" w:cs="Calibri" w:hint="default"/>
          <w:spacing w:val="-47"/>
          <w:w w:val="85"/>
        </w:rPr>
        <w:t xml:space="preserve"> </w:t>
      </w:r>
      <w:r>
        <w:rPr>
          <w:rFonts w:ascii="Calibri" w:hAnsi="Calibri" w:eastAsiaTheme="minorEastAsia" w:cs="Calibri" w:hint="default"/>
          <w:w w:val="95"/>
        </w:rPr>
        <w:t>knowledge</w:t>
      </w:r>
      <w:r>
        <w:rPr>
          <w:rFonts w:ascii="Calibri" w:hAnsi="Calibri" w:eastAsiaTheme="minorEastAsia" w:cs="Calibri" w:hint="default"/>
          <w:spacing w:val="-1"/>
          <w:w w:val="95"/>
        </w:rPr>
        <w:t xml:space="preserve"> </w:t>
      </w:r>
      <w:r>
        <w:rPr>
          <w:rFonts w:ascii="Calibri" w:hAnsi="Calibri" w:eastAsiaTheme="minorEastAsia" w:cs="Calibri" w:hint="default"/>
          <w:w w:val="95"/>
        </w:rPr>
        <w:t>and</w:t>
      </w:r>
      <w:r>
        <w:rPr>
          <w:rFonts w:ascii="Calibri" w:hAnsi="Calibri" w:eastAsiaTheme="minorEastAsia" w:cs="Calibri" w:hint="default"/>
          <w:spacing w:val="1"/>
          <w:w w:val="95"/>
        </w:rPr>
        <w:t xml:space="preserve"> </w:t>
      </w:r>
      <w:r>
        <w:rPr>
          <w:rFonts w:ascii="Calibri" w:hAnsi="Calibri" w:eastAsiaTheme="minorEastAsia" w:cs="Calibri" w:hint="default"/>
          <w:w w:val="95"/>
        </w:rPr>
        <w:t>belief.</w:t>
      </w:r>
    </w:p>
    <w:p>
      <w:pPr>
        <w:pStyle w:val="BodyText"/>
        <w:ind w:left="0"/>
        <w:rPr>
          <w:rFonts w:ascii="Calibri" w:hAnsi="Calibri" w:eastAsiaTheme="minorEastAsia" w:cs="Calibri" w:hint="default"/>
          <w:sz w:val="28"/>
        </w:rPr>
      </w:pPr>
    </w:p>
    <w:p>
      <w:pPr>
        <w:pStyle w:val="BodyText"/>
        <w:ind w:left="0"/>
        <w:rPr>
          <w:rFonts w:ascii="Calibri" w:hAnsi="Calibri" w:eastAsiaTheme="minorEastAsia" w:cs="Calibri" w:hint="default"/>
          <w:sz w:val="28"/>
        </w:rPr>
      </w:pPr>
    </w:p>
    <w:p>
      <w:pPr>
        <w:spacing w:before="228"/>
        <w:ind w:left="220" w:right="0" w:firstLine="0"/>
        <w:jc w:val="left"/>
        <w:rPr>
          <w:rFonts w:ascii="Calibri" w:hAnsi="Calibri" w:eastAsiaTheme="minorEastAsia" w:cs="Calibri" w:hint="default"/>
          <w:b/>
          <w:i/>
          <w:sz w:val="28"/>
        </w:rPr>
      </w:pPr>
      <w:r>
        <w:rPr>
          <w:rFonts w:ascii="Calibri" w:hAnsi="Calibri" w:eastAsiaTheme="minorEastAsia" w:cs="Calibri" w:hint="default"/>
          <w:b/>
          <w:i/>
          <w:w w:val="95"/>
          <w:sz w:val="28"/>
        </w:rPr>
        <w:t>Place</w:t>
      </w:r>
      <w:r>
        <w:rPr>
          <w:rFonts w:ascii="Calibri" w:hAnsi="Calibri" w:eastAsiaTheme="minorEastAsia" w:cs="Calibri" w:hint="default"/>
          <w:b/>
          <w:i/>
          <w:spacing w:val="-1"/>
          <w:w w:val="95"/>
          <w:sz w:val="28"/>
        </w:rPr>
        <w:t xml:space="preserve"> </w:t>
      </w:r>
      <w:r>
        <w:rPr>
          <w:rFonts w:ascii="Calibri" w:hAnsi="Calibri" w:eastAsiaTheme="minorEastAsia" w:cs="Calibri" w:hint="default"/>
          <w:b/>
          <w:i/>
          <w:w w:val="95"/>
          <w:sz w:val="28"/>
        </w:rPr>
        <w:t>:</w:t>
      </w:r>
      <w:r>
        <w:rPr>
          <w:rFonts w:ascii="Calibri" w:hAnsi="Calibri" w:eastAsiaTheme="minorEastAsia" w:cs="Calibri" w:hint="default"/>
          <w:b/>
          <w:i/>
          <w:spacing w:val="1"/>
          <w:w w:val="95"/>
          <w:sz w:val="28"/>
        </w:rPr>
        <w:t xml:space="preserve"> </w:t>
      </w:r>
      <w:r>
        <w:rPr>
          <w:rFonts w:ascii="Calibri" w:hAnsi="Calibri" w:eastAsiaTheme="minorEastAsia" w:cs="Calibri" w:hint="default"/>
          <w:b/>
          <w:i/>
          <w:w w:val="95"/>
          <w:sz w:val="28"/>
        </w:rPr>
        <w:t>Bhubaneswar</w:t>
      </w:r>
    </w:p>
    <w:p>
      <w:pPr>
        <w:tabs>
          <w:tab w:val="left" w:pos="6699"/>
        </w:tabs>
        <w:spacing w:before="147"/>
        <w:ind w:left="220" w:right="0" w:firstLine="0"/>
        <w:jc w:val="left"/>
        <w:rPr>
          <w:rFonts w:ascii="Calibri" w:hAnsi="Calibri" w:eastAsiaTheme="minorEastAsia" w:cs="Calibri" w:hint="default"/>
          <w:b/>
          <w:i/>
          <w:sz w:val="20"/>
        </w:rPr>
      </w:pPr>
      <w:r>
        <w:rPr>
          <w:rFonts w:ascii="Calibri" w:hAnsi="Calibri" w:eastAsiaTheme="minorEastAsia" w:cs="Calibri" w:hint="default"/>
          <w:b/>
          <w:i/>
          <w:sz w:val="28"/>
        </w:rPr>
        <w:t>Date</w:t>
      </w:r>
      <w:r>
        <w:rPr>
          <w:rFonts w:ascii="Calibri" w:hAnsi="Calibri" w:eastAsiaTheme="minorEastAsia" w:cs="Calibri" w:hint="default"/>
          <w:b/>
          <w:i/>
          <w:spacing w:val="1"/>
          <w:sz w:val="28"/>
        </w:rPr>
        <w:t xml:space="preserve"> </w:t>
      </w:r>
      <w:r>
        <w:rPr>
          <w:rFonts w:ascii="Calibri" w:hAnsi="Calibri" w:eastAsiaTheme="minorEastAsia" w:cs="Calibri" w:hint="default"/>
          <w:b/>
          <w:i/>
          <w:sz w:val="28"/>
        </w:rPr>
        <w:t>:</w:t>
      </w:r>
      <w:r>
        <w:rPr>
          <w:rFonts w:ascii="Calibri" w:hAnsi="Calibri" w:eastAsiaTheme="minorEastAsia" w:cs="Calibri" w:hint="default"/>
          <w:b/>
          <w:i/>
          <w:sz w:val="28"/>
        </w:rPr>
        <w:tab/>
      </w:r>
      <w:r>
        <w:rPr>
          <w:rFonts w:ascii="Calibri" w:hAnsi="Calibri" w:eastAsiaTheme="minorEastAsia" w:cs="Calibri" w:hint="default"/>
          <w:b/>
          <w:i/>
          <w:w w:val="90"/>
          <w:sz w:val="20"/>
        </w:rPr>
        <w:t>saroj</w:t>
      </w:r>
      <w:r>
        <w:rPr>
          <w:rFonts w:ascii="Calibri" w:hAnsi="Calibri" w:eastAsiaTheme="minorEastAsia" w:cs="Calibri" w:hint="default"/>
          <w:b/>
          <w:i/>
          <w:spacing w:val="7"/>
          <w:w w:val="90"/>
          <w:sz w:val="20"/>
        </w:rPr>
        <w:t xml:space="preserve"> </w:t>
      </w:r>
      <w:r>
        <w:rPr>
          <w:rFonts w:ascii="Calibri" w:hAnsi="Calibri" w:eastAsiaTheme="minorEastAsia" w:cs="Calibri" w:hint="default"/>
          <w:b/>
          <w:i/>
          <w:w w:val="90"/>
          <w:sz w:val="20"/>
        </w:rPr>
        <w:t>ku.</w:t>
      </w:r>
      <w:r>
        <w:rPr>
          <w:rFonts w:ascii="Calibri" w:hAnsi="Calibri" w:eastAsiaTheme="minorEastAsia" w:cs="Calibri" w:hint="default"/>
          <w:b/>
          <w:i/>
          <w:spacing w:val="8"/>
          <w:w w:val="90"/>
          <w:sz w:val="20"/>
        </w:rPr>
        <w:t xml:space="preserve"> </w:t>
      </w:r>
      <w:r>
        <w:rPr>
          <w:rFonts w:ascii="Calibri" w:hAnsi="Calibri" w:eastAsiaTheme="minorEastAsia" w:cs="Calibri" w:hint="default"/>
          <w:b/>
          <w:i/>
          <w:w w:val="90"/>
          <w:sz w:val="20"/>
        </w:rPr>
        <w:t>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740" w:right="840" w:bottom="280" w:left="104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Roboto">
    <w:altName w:val="Liberation Mono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Roboto Cn">
    <w:altName w:val="Liberation Mono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F205925"/>
    <w:multiLevelType w:val="multilevel"/>
    <w:tmpl w:val="BF205925"/>
    <w:lvl w:ilvl="0">
      <w:start w:val="0"/>
      <w:numFmt w:val="bullet"/>
      <w:lvlText w:val="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>
      <w:start w:val="0"/>
      <w:numFmt w:val="bullet"/>
      <w:lvlText w:val="•"/>
      <w:lvlJc w:val="left"/>
      <w:pPr>
        <w:ind w:left="940" w:hanging="360"/>
      </w:pPr>
      <w:rPr>
        <w:rFonts w:ascii="Roboto" w:eastAsia="Roboto" w:hAnsi="Roboto" w:cs="Roboto" w:hint="default"/>
        <w:i/>
        <w:iCs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>
      <w:start w:val="0"/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314" w:hanging="135"/>
      </w:pPr>
      <w:rPr>
        <w:rFonts w:ascii="Roboto" w:eastAsia="Roboto" w:hAnsi="Roboto" w:cs="Roboto" w:hint="default"/>
        <w:i/>
        <w:iCs/>
        <w:w w:val="6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7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1" w:hanging="135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>
      <w:start w:val="0"/>
      <w:numFmt w:val="bullet"/>
      <w:lvlText w:val="●"/>
      <w:lvlJc w:val="left"/>
      <w:pPr>
        <w:ind w:left="880" w:hanging="204"/>
      </w:pPr>
      <w:rPr>
        <w:rFonts w:ascii="Arial" w:eastAsia="Arial" w:hAnsi="Arial" w:cs="Arial" w:hint="default"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20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686A61"/>
    <w:rsid w:val="09BB7F67"/>
    <w:rsid w:val="0EBD057C"/>
    <w:rsid w:val="10FD74DE"/>
    <w:rsid w:val="24DD6502"/>
    <w:rsid w:val="268849F4"/>
    <w:rsid w:val="26F23889"/>
    <w:rsid w:val="2B4D5CED"/>
    <w:rsid w:val="33DB704B"/>
    <w:rsid w:val="38627A60"/>
    <w:rsid w:val="38C73D32"/>
    <w:rsid w:val="400662C1"/>
    <w:rsid w:val="4E5A44BF"/>
    <w:rsid w:val="51376A36"/>
    <w:rsid w:val="5730509C"/>
    <w:rsid w:val="665F0527"/>
    <w:rsid w:val="6C4E3B84"/>
    <w:rsid w:val="6C733979"/>
    <w:rsid w:val="6E7824DD"/>
    <w:rsid w:val="75A06A50"/>
    <w:rsid w:val="7C172756"/>
    <w:rsid w:val="7D1A08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hAnsi="Roboto" w:cs="Robo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91"/>
      <w:outlineLvl w:val="1"/>
    </w:pPr>
    <w:rPr>
      <w:rFonts w:ascii="Roboto Cn" w:eastAsia="Roboto Cn" w:hAnsi="Roboto Cn" w:cs="Roboto Cn"/>
      <w:b/>
      <w:bCs/>
      <w:i/>
      <w:iCs/>
      <w:sz w:val="32"/>
      <w:szCs w:val="32"/>
      <w:u w:val="single" w:color="000000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940"/>
    </w:pPr>
    <w:rPr>
      <w:rFonts w:ascii="Roboto" w:eastAsia="Roboto" w:hAnsi="Roboto" w:cs="Roboto"/>
      <w:i/>
      <w:iCs/>
      <w:sz w:val="24"/>
      <w:szCs w:val="24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0" w:hanging="360"/>
    </w:pPr>
    <w:rPr>
      <w:rFonts w:ascii="Roboto" w:eastAsia="Roboto" w:hAnsi="Roboto" w:cs="Roboto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Roboto" w:eastAsia="Roboto" w:hAnsi="Roboto" w:cs="Roboto"/>
      <w:lang w:val="en-US" w:eastAsia="en-US" w:bidi="ar-SA"/>
    </w:rPr>
  </w:style>
  <w:style w:type="character" w:customStyle="1" w:styleId="Heading4Char">
    <w:name w:val="Heading 4 Char"/>
    <w:link w:val="Heading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umarsarojsahooo@gmail.com" TargetMode="External" /><Relationship Id="rId6" Type="http://schemas.openxmlformats.org/officeDocument/2006/relationships/image" Target="http://footmark.infoedge.com/apply/cvtracking?dtyp=docx_n&amp;userId=f34b6a01bad0a1ccf2c87ceb786ddb1aeb8ad574079c45ff&amp;jobId=040322501630&amp;uid=99008509040322501630164662605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RFL1021355</dc:creator>
  <cp:lastModifiedBy>RFL1021355</cp:lastModifiedBy>
  <cp:revision>0</cp:revision>
  <dcterms:created xsi:type="dcterms:W3CDTF">2022-02-24T16:33:00Z</dcterms:created>
  <dcterms:modified xsi:type="dcterms:W3CDTF">2022-02-24T17:20:23Z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0DC32FC247BA405D95ED0F83ED0593F0</vt:lpwstr>
  </property>
  <property fmtid="{D5CDD505-2E9C-101B-9397-08002B2CF9AE}" pid="3" name="KSOProductBuildVer">
    <vt:lpwstr>1033-11.2.0.10463</vt:lpwstr>
  </property>
</Properties>
</file>