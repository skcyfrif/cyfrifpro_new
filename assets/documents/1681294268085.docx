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743B">
      <w:pPr>
        <w:spacing w:before="58"/>
        <w:ind w:left="3098"/>
        <w:rPr>
          <w:rFonts w:eastAsia="Batang" w:asciiTheme="majorHAnsi" w:hAnsiTheme="majorHAnsi" w:cs="Batang"/>
          <w:bCs/>
          <w:sz w:val="25"/>
        </w:rPr>
      </w:pPr>
      <w:r>
        <w:rPr>
          <w:rFonts w:eastAsia="Batang" w:asciiTheme="majorHAnsi" w:hAnsiTheme="majorHAnsi" w:cs="Batang"/>
          <w:bCs/>
          <w:w w:val="105"/>
          <w:sz w:val="32"/>
          <w:u w:val="single"/>
        </w:rPr>
        <w:t>C</w:t>
      </w:r>
      <w:r>
        <w:rPr>
          <w:rFonts w:eastAsia="Batang" w:asciiTheme="majorHAnsi" w:hAnsiTheme="majorHAnsi" w:cs="Batang"/>
          <w:bCs/>
          <w:w w:val="105"/>
          <w:sz w:val="25"/>
          <w:u w:val="single"/>
        </w:rPr>
        <w:t>URRICULUM</w:t>
      </w:r>
      <w:r>
        <w:rPr>
          <w:rFonts w:eastAsia="Batang" w:asciiTheme="majorHAnsi" w:hAnsiTheme="majorHAnsi" w:cs="Batang"/>
          <w:bCs/>
          <w:w w:val="105"/>
          <w:sz w:val="32"/>
          <w:u w:val="single"/>
        </w:rPr>
        <w:t>-V</w:t>
      </w:r>
      <w:r>
        <w:rPr>
          <w:rFonts w:eastAsia="Batang" w:asciiTheme="majorHAnsi" w:hAnsiTheme="majorHAnsi" w:cs="Batang"/>
          <w:bCs/>
          <w:w w:val="105"/>
          <w:sz w:val="25"/>
          <w:u w:val="single"/>
        </w:rPr>
        <w:t>ITAE</w:t>
      </w:r>
    </w:p>
    <w:p w:rsidR="0090743B">
      <w:pPr>
        <w:pStyle w:val="BodyText"/>
        <w:spacing w:before="8"/>
        <w:ind w:left="0"/>
        <w:rPr>
          <w:rFonts w:eastAsia="Batang" w:asciiTheme="majorHAnsi" w:hAnsiTheme="majorHAnsi" w:cs="Batang"/>
          <w:b/>
          <w:sz w:val="13"/>
        </w:rPr>
      </w:pPr>
    </w:p>
    <w:p w:rsidR="0090743B">
      <w:pPr>
        <w:spacing w:line="256" w:lineRule="exact"/>
        <w:ind w:left="101"/>
        <w:rPr>
          <w:rFonts w:eastAsia="Batang" w:asciiTheme="majorHAnsi" w:hAnsiTheme="majorHAnsi" w:cs="Batang"/>
          <w:b/>
          <w:w w:val="115"/>
          <w:lang w:val="en-IN"/>
        </w:rPr>
      </w:pPr>
      <w:bookmarkStart w:id="0" w:name="GAURAV_SHARMA"/>
      <w:bookmarkEnd w:id="0"/>
      <w:r>
        <w:rPr>
          <w:rFonts w:eastAsia="Batang" w:asciiTheme="majorHAnsi" w:hAnsiTheme="majorHAnsi" w:cs="Batang"/>
          <w:b/>
          <w:w w:val="115"/>
          <w:lang w:val="en-IN"/>
        </w:rPr>
        <w:t>AVNISH MATHUR</w:t>
      </w:r>
    </w:p>
    <w:p w:rsidR="0090743B">
      <w:pPr>
        <w:spacing w:line="256" w:lineRule="exact"/>
        <w:ind w:left="101"/>
        <w:rPr>
          <w:rFonts w:eastAsia="Batang" w:asciiTheme="majorHAnsi" w:hAnsiTheme="majorHAnsi" w:cs="Batang"/>
          <w:bCs/>
          <w:w w:val="115"/>
          <w:lang w:val="en-IN"/>
        </w:rPr>
      </w:pPr>
      <w:r>
        <w:rPr>
          <w:rFonts w:eastAsia="Batang" w:asciiTheme="majorHAnsi" w:hAnsiTheme="majorHAnsi" w:cs="Batang"/>
          <w:bCs/>
          <w:w w:val="115"/>
          <w:lang w:val="en-IN"/>
        </w:rPr>
        <w:t>F</w:t>
      </w:r>
      <w:r>
        <w:rPr>
          <w:rFonts w:eastAsia="Batang" w:asciiTheme="majorHAnsi" w:hAnsiTheme="majorHAnsi" w:cs="Batang"/>
          <w:bCs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17"/>
        </w:rPr>
        <w:t>NO</w:t>
      </w:r>
      <w:r>
        <w:rPr>
          <w:rFonts w:eastAsia="Batang" w:asciiTheme="majorHAnsi" w:hAnsiTheme="majorHAnsi" w:cs="Batang"/>
          <w:bCs/>
          <w:w w:val="115"/>
        </w:rPr>
        <w:t xml:space="preserve">. </w:t>
      </w:r>
      <w:r>
        <w:rPr>
          <w:rFonts w:eastAsia="Batang" w:asciiTheme="majorHAnsi" w:hAnsiTheme="majorHAnsi" w:cs="Batang"/>
          <w:bCs/>
          <w:w w:val="115"/>
          <w:lang w:val="en-IN"/>
        </w:rPr>
        <w:t>T 3</w:t>
      </w:r>
      <w:r>
        <w:rPr>
          <w:rFonts w:eastAsia="Batang" w:asciiTheme="majorHAnsi" w:hAnsiTheme="majorHAnsi" w:cs="Batang"/>
          <w:bCs/>
          <w:w w:val="115"/>
        </w:rPr>
        <w:t xml:space="preserve">, </w:t>
      </w:r>
      <w:r>
        <w:rPr>
          <w:rFonts w:eastAsia="Batang" w:asciiTheme="majorHAnsi" w:hAnsiTheme="majorHAnsi" w:cs="Batang"/>
          <w:bCs/>
          <w:w w:val="115"/>
          <w:lang w:val="en-IN"/>
        </w:rPr>
        <w:t>Chirag,</w:t>
      </w:r>
    </w:p>
    <w:p w:rsidR="0090743B">
      <w:pPr>
        <w:spacing w:before="4" w:line="230" w:lineRule="auto"/>
        <w:ind w:left="101" w:right="5407"/>
        <w:rPr>
          <w:rFonts w:eastAsia="Batang" w:asciiTheme="majorHAnsi" w:hAnsiTheme="majorHAnsi" w:cs="Batang"/>
          <w:bCs/>
          <w:spacing w:val="-35"/>
          <w:w w:val="115"/>
          <w:sz w:val="17"/>
          <w:lang w:val="en-IN"/>
        </w:rPr>
      </w:pPr>
      <w:r>
        <w:rPr>
          <w:rFonts w:eastAsia="Batang" w:asciiTheme="majorHAnsi" w:hAnsiTheme="majorHAnsi" w:cs="Batang"/>
          <w:bCs/>
          <w:spacing w:val="-35"/>
          <w:w w:val="115"/>
          <w:sz w:val="17"/>
          <w:lang w:val="en-IN"/>
        </w:rPr>
        <w:t>BHASKAR ENCLAVE II</w:t>
      </w:r>
    </w:p>
    <w:p w:rsidR="0090743B">
      <w:pPr>
        <w:spacing w:before="4" w:line="230" w:lineRule="auto"/>
        <w:ind w:left="101" w:right="5407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  <w:sz w:val="17"/>
        </w:rPr>
        <w:t>MANSAROVAR</w:t>
      </w:r>
      <w:r>
        <w:rPr>
          <w:rFonts w:eastAsia="Batang" w:asciiTheme="majorHAnsi" w:hAnsiTheme="majorHAnsi" w:cs="Batang"/>
          <w:bCs/>
          <w:w w:val="115"/>
        </w:rPr>
        <w:t xml:space="preserve">, </w:t>
      </w:r>
      <w:r>
        <w:rPr>
          <w:rFonts w:eastAsia="Batang" w:asciiTheme="majorHAnsi" w:hAnsiTheme="majorHAnsi" w:cs="Batang"/>
          <w:bCs/>
          <w:w w:val="115"/>
          <w:sz w:val="17"/>
        </w:rPr>
        <w:t>JAIPUR</w:t>
      </w:r>
      <w:r>
        <w:rPr>
          <w:rFonts w:eastAsia="Batang" w:asciiTheme="majorHAnsi" w:hAnsiTheme="majorHAnsi" w:cs="Batang"/>
          <w:bCs/>
          <w:spacing w:val="-12"/>
          <w:w w:val="115"/>
          <w:sz w:val="17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(</w:t>
      </w:r>
      <w:r>
        <w:rPr>
          <w:rFonts w:eastAsia="Batang" w:asciiTheme="majorHAnsi" w:hAnsiTheme="majorHAnsi" w:cs="Batang"/>
          <w:bCs/>
          <w:w w:val="115"/>
          <w:sz w:val="17"/>
        </w:rPr>
        <w:t>RAJ</w:t>
      </w:r>
      <w:r>
        <w:rPr>
          <w:rFonts w:eastAsia="Batang" w:asciiTheme="majorHAnsi" w:hAnsiTheme="majorHAnsi" w:cs="Batang"/>
          <w:bCs/>
          <w:w w:val="115"/>
        </w:rPr>
        <w:t>.)</w:t>
      </w:r>
    </w:p>
    <w:p w:rsidR="0090743B">
      <w:pPr>
        <w:pStyle w:val="BodyText"/>
        <w:spacing w:line="254" w:lineRule="exact"/>
        <w:ind w:left="101"/>
        <w:rPr>
          <w:rFonts w:eastAsia="Batang" w:asciiTheme="majorHAnsi" w:hAnsiTheme="majorHAnsi" w:cs="Batang"/>
          <w:bCs/>
          <w:lang w:val="en-IN"/>
        </w:rPr>
      </w:pPr>
      <w:r>
        <w:rPr>
          <w:rFonts w:eastAsia="Batang" w:asciiTheme="majorHAnsi" w:hAnsiTheme="majorHAnsi" w:cs="Batang"/>
          <w:bCs/>
          <w:w w:val="115"/>
        </w:rPr>
        <w:t xml:space="preserve">Contact No. : </w:t>
      </w:r>
      <w:r>
        <w:rPr>
          <w:rFonts w:eastAsia="Batang" w:asciiTheme="majorHAnsi" w:hAnsiTheme="majorHAnsi" w:cs="Batang"/>
          <w:bCs/>
          <w:w w:val="115"/>
          <w:lang w:val="en-IN"/>
        </w:rPr>
        <w:t>9983902500</w:t>
      </w:r>
    </w:p>
    <w:p w:rsidR="0090743B">
      <w:pPr>
        <w:pStyle w:val="BodyText"/>
        <w:spacing w:line="261" w:lineRule="exact"/>
        <w:ind w:left="10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</w:rPr>
        <w:t xml:space="preserve">E-mail: </w:t>
      </w:r>
      <w:hyperlink r:id="rId5" w:history="1">
        <w:r>
          <w:rPr>
            <w:rFonts w:eastAsia="Batang" w:asciiTheme="majorHAnsi" w:hAnsiTheme="majorHAnsi" w:cs="Batang"/>
            <w:bCs/>
            <w:w w:val="115"/>
            <w:lang w:val="en-IN"/>
          </w:rPr>
          <w:t>avnishmathur30</w:t>
        </w:r>
        <w:r>
          <w:rPr>
            <w:rFonts w:eastAsia="Batang" w:asciiTheme="majorHAnsi" w:hAnsiTheme="majorHAnsi" w:cs="Batang"/>
            <w:bCs/>
            <w:w w:val="115"/>
          </w:rPr>
          <w:t>@gmail.com</w:t>
        </w:r>
      </w:hyperlink>
    </w:p>
    <w:p w:rsidR="0090743B">
      <w:pPr>
        <w:pStyle w:val="BodyText"/>
        <w:spacing w:before="10"/>
        <w:ind w:left="0"/>
        <w:rPr>
          <w:rFonts w:eastAsia="Batang" w:asciiTheme="majorHAnsi" w:hAnsiTheme="majorHAnsi" w:cs="Batang"/>
          <w:bCs/>
          <w:sz w:val="27"/>
        </w:rPr>
      </w:pPr>
      <w:r>
        <w:rPr>
          <w:rFonts w:eastAsia="Batang" w:asciiTheme="majorHAnsi" w:hAnsiTheme="majorHAnsi" w:cs="Batang"/>
          <w:bCs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6322060" cy="199390"/>
                <wp:effectExtent l="0" t="0" r="2540" b="10160"/>
                <wp:wrapTopAndBottom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2060" cy="199390"/>
                          <a:chOff x="1440" y="383"/>
                          <a:chExt cx="9956" cy="314"/>
                        </a:xfrm>
                      </wpg:grpSpPr>
                      <wps:wsp xmlns:wps="http://schemas.microsoft.com/office/word/2010/wordprocessingShape">
                        <wps:cNvPr id="5" name="Lines 3"/>
                        <wps:cNvCnPr/>
                        <wps:spPr>
                          <a:xfrm>
                            <a:off x="11388" y="383"/>
                            <a:ext cx="0" cy="314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6" name="Lines 4"/>
                        <wps:cNvCnPr/>
                        <wps:spPr>
                          <a:xfrm>
                            <a:off x="1440" y="689"/>
                            <a:ext cx="995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7" name="Text Box 5"/>
                        <wps:cNvSpPr txBox="1"/>
                        <wps:spPr>
                          <a:xfrm>
                            <a:off x="1440" y="383"/>
                            <a:ext cx="9940" cy="29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5" style="width:497.8pt;height:15.7pt;margin-top:19.15pt;margin-left:1in;mso-height-relative:page;mso-position-horizontal-relative:page;mso-width-relative:page;mso-wrap-distance-bottom:0;mso-wrap-distance-top:0;position:absolute;z-index:-251656192" coordorigin="1440,383" coordsize="9956,314">
                <o:lock v:ext="edit" aspectratio="f"/>
                <v:line id="Lines 3" o:spid="_x0000_s1026" style="position:absolute" from="227760,7660" to="227760,13940" coordsize="21600,21600" stroked="t" strokecolor="black">
                  <v:stroke joinstyle="round"/>
                  <o:lock v:ext="edit" aspectratio="f"/>
                </v:line>
                <v:line id="Lines 4" o:spid="_x0000_s1027" style="position:absolute" from="28800,13780" to="227920,13780" coordsize="21600,21600" stroked="t" strokecolor="black">
                  <v:stroke joinstyle="round"/>
                  <o:lock v:ext="edit" aspectratio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width:9940;height:298;left:1440;position:absolute;top:383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1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Career</w:t>
                        </w:r>
                        <w:r>
                          <w:rPr>
                            <w:b/>
                            <w:shadow w:val="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0743B">
      <w:pPr>
        <w:numPr>
          <w:ilvl w:val="0"/>
          <w:numId w:val="1"/>
        </w:numPr>
        <w:shd w:val="clear" w:color="auto" w:fill="FFFFFF"/>
        <w:spacing w:line="312" w:lineRule="atLeast"/>
        <w:ind w:left="72" w:right="36"/>
        <w:rPr>
          <w:rFonts w:eastAsia="Batang" w:asciiTheme="majorHAnsi" w:hAnsiTheme="majorHAnsi" w:cs="Batang"/>
          <w:bCs/>
          <w:color w:val="000000"/>
          <w:sz w:val="24"/>
          <w:szCs w:val="24"/>
        </w:rPr>
      </w:pPr>
      <w:r>
        <w:rPr>
          <w:rFonts w:eastAsia="Batang" w:asciiTheme="majorHAnsi" w:hAnsiTheme="majorHAnsi" w:cs="Batang"/>
          <w:bCs/>
          <w:w w:val="115"/>
          <w:sz w:val="24"/>
          <w:szCs w:val="24"/>
        </w:rPr>
        <w:t xml:space="preserve">Result oriented </w:t>
      </w:r>
      <w:r>
        <w:rPr>
          <w:rFonts w:eastAsia="Batang" w:asciiTheme="majorHAnsi" w:hAnsiTheme="majorHAnsi" w:cs="Batang"/>
          <w:bCs/>
          <w:w w:val="115"/>
          <w:sz w:val="24"/>
          <w:szCs w:val="24"/>
        </w:rPr>
        <w:t>professional with over 1</w:t>
      </w:r>
      <w:r>
        <w:rPr>
          <w:rFonts w:eastAsia="Batang" w:asciiTheme="majorHAnsi" w:hAnsiTheme="majorHAnsi" w:cs="Batang"/>
          <w:bCs/>
          <w:w w:val="115"/>
          <w:sz w:val="24"/>
          <w:szCs w:val="24"/>
          <w:lang w:val="en-IN"/>
        </w:rPr>
        <w:t>7</w:t>
      </w:r>
      <w:r>
        <w:rPr>
          <w:rFonts w:eastAsia="Batang" w:asciiTheme="majorHAnsi" w:hAnsiTheme="majorHAnsi" w:cs="Batang"/>
          <w:bCs/>
          <w:w w:val="115"/>
          <w:sz w:val="24"/>
          <w:szCs w:val="24"/>
        </w:rPr>
        <w:t xml:space="preserve"> years work experience of Sales &amp; Marketing, Business Development, Key Account Management &amp; Administration in education </w:t>
      </w:r>
      <w:r>
        <w:rPr>
          <w:rFonts w:eastAsia="Batang" w:asciiTheme="majorHAnsi" w:hAnsiTheme="majorHAnsi" w:cs="Batang"/>
          <w:bCs/>
          <w:w w:val="115"/>
          <w:sz w:val="24"/>
          <w:szCs w:val="24"/>
        </w:rPr>
        <w:t>sector.</w:t>
      </w:r>
      <w:r>
        <w:rPr>
          <w:rFonts w:eastAsia="Batang" w:asciiTheme="majorHAnsi" w:hAnsiTheme="majorHAnsi" w:cs="Batang"/>
          <w:bCs/>
          <w:color w:val="000000"/>
          <w:sz w:val="24"/>
          <w:szCs w:val="24"/>
        </w:rPr>
        <w:t>Material</w:t>
      </w:r>
      <w:r>
        <w:rPr>
          <w:rFonts w:eastAsia="Batang" w:asciiTheme="majorHAnsi" w:hAnsiTheme="majorHAnsi" w:cs="Batang"/>
          <w:bCs/>
          <w:color w:val="000000"/>
          <w:sz w:val="24"/>
          <w:szCs w:val="24"/>
        </w:rPr>
        <w:t xml:space="preserve"> Management</w:t>
      </w:r>
      <w:r>
        <w:rPr>
          <w:rFonts w:eastAsia="Batang" w:asciiTheme="majorHAnsi" w:hAnsiTheme="majorHAnsi" w:cs="Batang"/>
          <w:bCs/>
          <w:color w:val="000000"/>
          <w:sz w:val="24"/>
          <w:szCs w:val="24"/>
          <w:lang w:val="en-IN"/>
        </w:rPr>
        <w:t>,</w:t>
      </w:r>
      <w:r>
        <w:rPr>
          <w:rFonts w:eastAsia="Batang" w:asciiTheme="majorHAnsi" w:hAnsiTheme="majorHAnsi" w:cs="Batang"/>
          <w:bCs/>
          <w:color w:val="000000"/>
          <w:sz w:val="24"/>
          <w:szCs w:val="24"/>
          <w:lang w:val="en-IN"/>
        </w:rPr>
        <w:t>Govt</w:t>
      </w:r>
      <w:r>
        <w:rPr>
          <w:rFonts w:eastAsia="Batang" w:asciiTheme="majorHAnsi" w:hAnsiTheme="majorHAnsi" w:cs="Batang"/>
          <w:bCs/>
          <w:color w:val="000000"/>
          <w:sz w:val="24"/>
          <w:szCs w:val="24"/>
          <w:lang w:val="en-IN"/>
        </w:rPr>
        <w:t xml:space="preserve">  liaison</w:t>
      </w:r>
    </w:p>
    <w:p w:rsidR="0090743B">
      <w:pPr>
        <w:pStyle w:val="BodyText"/>
        <w:spacing w:before="37" w:after="38" w:line="312" w:lineRule="auto"/>
        <w:ind w:left="821" w:right="284"/>
        <w:rPr>
          <w:rFonts w:eastAsia="Batang" w:asciiTheme="majorHAnsi" w:hAnsiTheme="majorHAnsi" w:cs="Batang"/>
          <w:bCs/>
          <w:lang w:val="en-IN"/>
        </w:rPr>
      </w:pPr>
    </w:p>
    <w:p w:rsidR="0090743B">
      <w:pPr>
        <w:pStyle w:val="BodyText"/>
        <w:ind w:left="92"/>
        <w:rPr>
          <w:rFonts w:eastAsia="Batang" w:asciiTheme="majorHAnsi" w:hAnsiTheme="majorHAnsi" w:cs="Batang"/>
          <w:bCs/>
          <w:sz w:val="20"/>
        </w:rPr>
      </w:pPr>
      <w:r>
        <w:rPr>
          <w:rFonts w:eastAsia="Batang" w:asciiTheme="majorHAnsi" w:hAnsiTheme="majorHAnsi" w:cs="Batang"/>
          <w:bCs/>
          <w:noProof/>
          <w:sz w:val="20"/>
        </w:rPr>
        <mc:AlternateContent>
          <mc:Choice Requires="wpg">
            <w:drawing>
              <wp:inline distT="0" distB="0" distL="114300" distR="114300">
                <wp:extent cx="6322060" cy="199390"/>
                <wp:effectExtent l="0" t="0" r="2540" b="10160"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2060" cy="199390"/>
                          <a:chOff x="0" y="0"/>
                          <a:chExt cx="9956" cy="314"/>
                        </a:xfrm>
                      </wpg:grpSpPr>
                      <wps:wsp xmlns:wps="http://schemas.microsoft.com/office/word/2010/wordprocessingShape">
                        <wps:cNvPr id="1" name="Lines 7"/>
                        <wps:cNvCnPr/>
                        <wps:spPr>
                          <a:xfrm>
                            <a:off x="9948" y="0"/>
                            <a:ext cx="0" cy="314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" name="Lines 8"/>
                        <wps:cNvCnPr/>
                        <wps:spPr>
                          <a:xfrm>
                            <a:off x="0" y="306"/>
                            <a:ext cx="995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3" name="Text Box 9"/>
                        <wps:cNvSpPr txBox="1"/>
                        <wps:spPr>
                          <a:xfrm>
                            <a:off x="0" y="0"/>
                            <a:ext cx="9940" cy="29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29" style="width:497.8pt;height:15.7pt" coordsize="9956,314">
                <o:lock v:ext="edit" aspectratio="f"/>
                <v:line id="Lines 7" o:spid="_x0000_s1030" style="position:absolute" from="198960,0" to="198960,6280" coordsize="21600,21600" stroked="t" strokecolor="black">
                  <v:stroke joinstyle="round"/>
                  <o:lock v:ext="edit" aspectratio="f"/>
                </v:line>
                <v:line id="Lines 8" o:spid="_x0000_s1031" style="position:absolute" from="0,6120" to="199120,6120" coordsize="21600,21600" stroked="t" strokecolor="black">
                  <v:stroke joinstyle="round"/>
                  <o:lock v:ext="edit" aspectratio="f"/>
                </v:line>
                <v:shape id="Text Box 9" o:spid="_x0000_s1032" type="#_x0000_t202" style="width:9940;height:298;position:absolute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1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743B">
      <w:pPr>
        <w:pStyle w:val="BodyText"/>
        <w:spacing w:before="8"/>
        <w:ind w:left="0"/>
        <w:rPr>
          <w:rFonts w:eastAsia="Batang" w:asciiTheme="majorHAnsi" w:hAnsiTheme="majorHAnsi" w:cs="Batang"/>
          <w:bCs/>
          <w:sz w:val="10"/>
        </w:rPr>
      </w:pPr>
    </w:p>
    <w:p w:rsidR="0090743B">
      <w:pPr>
        <w:pStyle w:val="BodyText"/>
        <w:spacing w:before="93" w:line="230" w:lineRule="auto"/>
        <w:ind w:left="821" w:right="554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789940</wp:posOffset>
                </wp:positionV>
                <wp:extent cx="6233160" cy="200660"/>
                <wp:effectExtent l="0" t="0" r="15240" b="8890"/>
                <wp:wrapTopAndBottom/>
                <wp:docPr id="1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33160" cy="200660"/>
                          <a:chOff x="1440" y="1244"/>
                          <a:chExt cx="9816" cy="316"/>
                        </a:xfrm>
                      </wpg:grpSpPr>
                      <wps:wsp xmlns:wps="http://schemas.microsoft.com/office/word/2010/wordprocessingShape">
                        <wps:cNvPr id="9" name="Lines 11"/>
                        <wps:cNvCnPr/>
                        <wps:spPr>
                          <a:xfrm>
                            <a:off x="11248" y="1244"/>
                            <a:ext cx="0" cy="316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0" name="Lines 12"/>
                        <wps:cNvCnPr/>
                        <wps:spPr>
                          <a:xfrm>
                            <a:off x="1440" y="1552"/>
                            <a:ext cx="981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1" name="Text Box 13"/>
                        <wps:cNvSpPr txBox="1"/>
                        <wps:spPr>
                          <a:xfrm>
                            <a:off x="1440" y="1244"/>
                            <a:ext cx="9800" cy="30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1"/>
                                <w:rPr>
                                  <w:b/>
                                </w:rPr>
                              </w:pPr>
                              <w:bookmarkStart w:id="1" w:name="Academic_Details"/>
                              <w:bookmarkEnd w:id="1"/>
                              <w:r>
                                <w:rPr>
                                  <w:b/>
                                  <w:w w:val="11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3" style="width:490.8pt;height:15.8pt;margin-top:62.2pt;margin-left:1in;mso-height-relative:page;mso-position-horizontal-relative:page;mso-width-relative:page;mso-wrap-distance-bottom:0;mso-wrap-distance-top:0;position:absolute;z-index:-251654144" coordorigin="1440,1244" coordsize="9816,316">
                <o:lock v:ext="edit" aspectratio="f"/>
                <v:line id="Lines 11" o:spid="_x0000_s1034" style="position:absolute" from="224960,24880" to="224960,31200" coordsize="21600,21600" stroked="t" strokecolor="black">
                  <v:stroke joinstyle="round"/>
                  <o:lock v:ext="edit" aspectratio="f"/>
                </v:line>
                <v:line id="Lines 12" o:spid="_x0000_s1035" style="position:absolute" from="28800,31040" to="225120,31040" coordsize="21600,21600" stroked="t" strokecolor="black">
                  <v:stroke joinstyle="round"/>
                  <o:lock v:ext="edit" aspectratio="f"/>
                </v:line>
                <v:shape id="Text Box 13" o:spid="_x0000_s1036" type="#_x0000_t202" style="width:9800;height:300;left:1440;position:absolute;top:1244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1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bookmarkStart w:id="2" w:name="Academic Details"/>
                        <w:bookmarkEnd w:id="2"/>
                        <w:r>
                          <w:rPr>
                            <w:b/>
                            <w:w w:val="115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Academic</w:t>
                        </w:r>
                        <w:r>
                          <w:rPr>
                            <w:b/>
                            <w:shadow w:val="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="Batang" w:asciiTheme="majorHAnsi" w:hAnsiTheme="majorHAnsi" w:cs="Batang"/>
          <w:bCs/>
          <w:w w:val="110"/>
        </w:rPr>
        <w:t xml:space="preserve">To obtain long-term career </w:t>
      </w:r>
      <w:r>
        <w:rPr>
          <w:rFonts w:eastAsia="Batang" w:asciiTheme="majorHAnsi" w:hAnsiTheme="majorHAnsi" w:cs="Batang"/>
          <w:bCs/>
          <w:w w:val="110"/>
        </w:rPr>
        <w:t>with an organization which has a strong background that provides good opportunity for enhancement of professional and personal status &amp; where I can utilize &amp; enhance my skills for the growth of the organization.</w:t>
      </w:r>
    </w:p>
    <w:p w:rsidR="0090743B">
      <w:pPr>
        <w:pStyle w:val="BodyText"/>
        <w:spacing w:before="10"/>
        <w:ind w:left="0"/>
        <w:rPr>
          <w:rFonts w:eastAsia="Batang" w:asciiTheme="majorHAnsi" w:hAnsiTheme="majorHAnsi" w:cs="Batang"/>
          <w:bCs/>
          <w:sz w:val="9"/>
        </w:rPr>
      </w:pPr>
    </w:p>
    <w:p w:rsidR="0090743B">
      <w:pPr>
        <w:pStyle w:val="ListParagraph"/>
        <w:tabs>
          <w:tab w:val="left" w:pos="822"/>
        </w:tabs>
        <w:spacing w:before="83" w:line="242" w:lineRule="auto"/>
        <w:ind w:left="461" w:right="323" w:firstLine="0"/>
        <w:rPr>
          <w:rFonts w:eastAsia="Batang" w:asciiTheme="majorHAnsi" w:hAnsiTheme="majorHAnsi" w:cs="Batang"/>
          <w:bCs/>
        </w:rPr>
      </w:pP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line="257" w:lineRule="exact"/>
        <w:ind w:hanging="36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6233160" cy="199390"/>
                <wp:effectExtent l="0" t="635" r="15240" b="9525"/>
                <wp:wrapTopAndBottom/>
                <wp:docPr id="1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33160" cy="199390"/>
                          <a:chOff x="1440" y="399"/>
                          <a:chExt cx="9816" cy="314"/>
                        </a:xfrm>
                      </wpg:grpSpPr>
                      <wps:wsp xmlns:wps="http://schemas.microsoft.com/office/word/2010/wordprocessingShape">
                        <wps:cNvPr id="13" name="Lines 15"/>
                        <wps:cNvCnPr/>
                        <wps:spPr>
                          <a:xfrm>
                            <a:off x="11248" y="399"/>
                            <a:ext cx="0" cy="314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4" name="Lines 16"/>
                        <wps:cNvCnPr/>
                        <wps:spPr>
                          <a:xfrm>
                            <a:off x="1440" y="705"/>
                            <a:ext cx="981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5" name="Text Box 17"/>
                        <wps:cNvSpPr txBox="1"/>
                        <wps:spPr>
                          <a:xfrm>
                            <a:off x="1440" y="398"/>
                            <a:ext cx="9800" cy="29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8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7" style="width:490.8pt;height:15.7pt;margin-top:19.9pt;margin-left:1in;mso-height-relative:page;mso-position-horizontal-relative:page;mso-width-relative:page;mso-wrap-distance-bottom:0;mso-wrap-distance-top:0;position:absolute;z-index:-251652096" coordorigin="1440,399" coordsize="9816,314">
                <o:lock v:ext="edit" aspectratio="f"/>
                <v:line id="Lines 15" o:spid="_x0000_s1038" style="position:absolute" from="224960,7980" to="224960,14260" coordsize="21600,21600" stroked="t" strokecolor="black">
                  <v:stroke joinstyle="round"/>
                  <o:lock v:ext="edit" aspectratio="f"/>
                </v:line>
                <v:line id="Lines 16" o:spid="_x0000_s1039" style="position:absolute" from="28800,14100" to="225120,14100" coordsize="21600,21600" stroked="t" strokecolor="black">
                  <v:stroke joinstyle="round"/>
                  <o:lock v:ext="edit" aspectratio="f"/>
                </v:line>
                <v:shape id="Text Box 17" o:spid="_x0000_s1040" type="#_x0000_t202" style="width:9800;height:298;left:1440;position:absolute;top:398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8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5"/>
                            <w:sz w:val="22"/>
                          </w:rPr>
                          <w:t>Key Skills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="Batang" w:asciiTheme="majorHAnsi" w:hAnsiTheme="majorHAnsi" w:cs="Batang"/>
          <w:bCs/>
          <w:lang w:val="en-IN"/>
        </w:rPr>
        <w:t>M.A</w:t>
      </w:r>
      <w:r>
        <w:rPr>
          <w:rFonts w:eastAsia="Batang" w:asciiTheme="majorHAnsi" w:hAnsiTheme="majorHAnsi" w:cs="Batang"/>
          <w:bCs/>
          <w:w w:val="110"/>
        </w:rPr>
        <w:t>. (</w:t>
      </w:r>
      <w:r>
        <w:rPr>
          <w:rFonts w:eastAsia="Batang" w:asciiTheme="majorHAnsi" w:hAnsiTheme="majorHAnsi" w:cs="Batang"/>
          <w:bCs/>
          <w:w w:val="110"/>
          <w:lang w:val="en-IN"/>
        </w:rPr>
        <w:t>ECONOMICS</w:t>
      </w:r>
      <w:r>
        <w:rPr>
          <w:rFonts w:eastAsia="Batang" w:asciiTheme="majorHAnsi" w:hAnsiTheme="majorHAnsi" w:cs="Batang"/>
          <w:bCs/>
          <w:spacing w:val="-4"/>
          <w:w w:val="110"/>
        </w:rPr>
        <w:t xml:space="preserve">) </w:t>
      </w:r>
      <w:r>
        <w:rPr>
          <w:rFonts w:eastAsia="Batang" w:asciiTheme="majorHAnsi" w:hAnsiTheme="majorHAnsi" w:cs="Batang"/>
          <w:bCs/>
          <w:w w:val="110"/>
        </w:rPr>
        <w:t xml:space="preserve">- </w:t>
      </w:r>
      <w:r>
        <w:rPr>
          <w:rFonts w:eastAsia="Batang" w:asciiTheme="majorHAnsi" w:hAnsiTheme="majorHAnsi" w:cs="Batang"/>
          <w:bCs/>
          <w:spacing w:val="20"/>
          <w:w w:val="110"/>
        </w:rPr>
        <w:t xml:space="preserve"> </w:t>
      </w:r>
      <w:r>
        <w:rPr>
          <w:rFonts w:eastAsia="Batang" w:asciiTheme="majorHAnsi" w:hAnsiTheme="majorHAnsi" w:cs="Batang"/>
          <w:bCs/>
          <w:w w:val="110"/>
        </w:rPr>
        <w:t xml:space="preserve">from </w:t>
      </w:r>
      <w:r>
        <w:rPr>
          <w:rFonts w:eastAsia="Batang" w:asciiTheme="majorHAnsi" w:hAnsiTheme="majorHAnsi" w:cs="Batang"/>
          <w:bCs/>
          <w:w w:val="110"/>
        </w:rPr>
        <w:t>University of Rajasthan</w:t>
      </w: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before="82"/>
        <w:ind w:hanging="36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</w:rPr>
        <w:t>Strong leadership</w:t>
      </w:r>
      <w:r>
        <w:rPr>
          <w:rFonts w:eastAsia="Batang" w:asciiTheme="majorHAnsi" w:hAnsiTheme="majorHAnsi" w:cs="Batang"/>
          <w:bCs/>
          <w:spacing w:val="-17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skills</w:t>
      </w: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before="138"/>
        <w:ind w:hanging="36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</w:rPr>
        <w:t>Planning, Organizing, Scheduling and Delegating</w:t>
      </w:r>
      <w:r>
        <w:rPr>
          <w:rFonts w:eastAsia="Batang" w:asciiTheme="majorHAnsi" w:hAnsiTheme="majorHAnsi" w:cs="Batang"/>
          <w:bCs/>
          <w:spacing w:val="-50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skills</w:t>
      </w: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before="138"/>
        <w:ind w:hanging="36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</w:rPr>
        <w:t>Maintaining excellent client</w:t>
      </w:r>
      <w:r>
        <w:rPr>
          <w:rFonts w:eastAsia="Batang" w:asciiTheme="majorHAnsi" w:hAnsiTheme="majorHAnsi" w:cs="Batang"/>
          <w:bCs/>
          <w:spacing w:val="-30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relationships</w:t>
      </w: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before="139" w:line="379" w:lineRule="auto"/>
        <w:ind w:left="821" w:right="117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708660</wp:posOffset>
                </wp:positionV>
                <wp:extent cx="6233160" cy="200660"/>
                <wp:effectExtent l="0" t="0" r="15240" b="8890"/>
                <wp:wrapTopAndBottom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33160" cy="200660"/>
                          <a:chOff x="1440" y="1116"/>
                          <a:chExt cx="9816" cy="316"/>
                        </a:xfrm>
                      </wpg:grpSpPr>
                      <wps:wsp xmlns:wps="http://schemas.microsoft.com/office/word/2010/wordprocessingShape">
                        <wps:cNvPr id="17" name="Lines 19"/>
                        <wps:cNvCnPr/>
                        <wps:spPr>
                          <a:xfrm>
                            <a:off x="11248" y="1116"/>
                            <a:ext cx="0" cy="316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8" name="Lines 20"/>
                        <wps:cNvCnPr/>
                        <wps:spPr>
                          <a:xfrm>
                            <a:off x="1440" y="1424"/>
                            <a:ext cx="981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9" name="Text Box 21"/>
                        <wps:cNvSpPr txBox="1"/>
                        <wps:spPr>
                          <a:xfrm>
                            <a:off x="1440" y="1116"/>
                            <a:ext cx="9800" cy="30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(1</w:t>
                              </w:r>
                              <w:r>
                                <w:rPr>
                                  <w:b/>
                                  <w:w w:val="110"/>
                                  <w:lang w:val="en-I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Yr.)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1" style="width:490.8pt;height:15.8pt;margin-top:55.8pt;margin-left:1in;mso-height-relative:page;mso-position-horizontal-relative:page;mso-width-relative:page;mso-wrap-distance-bottom:0;mso-wrap-distance-top:0;position:absolute;z-index:-251650048" coordorigin="1440,1116" coordsize="9816,316">
                <o:lock v:ext="edit" aspectratio="f"/>
                <v:line id="Lines 19" o:spid="_x0000_s1042" style="position:absolute" from="224960,22320" to="224960,28640" coordsize="21600,21600" stroked="t" strokecolor="black">
                  <v:stroke joinstyle="round"/>
                  <o:lock v:ext="edit" aspectratio="f"/>
                </v:line>
                <v:line id="Lines 20" o:spid="_x0000_s1043" style="position:absolute" from="28800,28480" to="225120,28480" coordsize="21600,21600" stroked="t" strokecolor="black">
                  <v:stroke joinstyle="round"/>
                  <o:lock v:ext="edit" aspectratio="f"/>
                </v:line>
                <v:shape id="Text Box 21" o:spid="_x0000_s1044" type="#_x0000_t202" style="width:9800;height:300;left:1440;position:absolute;top:1116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1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Work</w:t>
                        </w:r>
                        <w:r>
                          <w:rPr>
                            <w:b/>
                            <w:shadow w:val="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Experience</w:t>
                        </w:r>
                        <w:r>
                          <w:rPr>
                            <w:b/>
                            <w:shadow w:val="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(1</w:t>
                        </w:r>
                        <w:r>
                          <w:rPr>
                            <w:rFonts w:hint="default"/>
                            <w:b/>
                            <w:w w:val="110"/>
                            <w:sz w:val="22"/>
                            <w:lang w:val="en-I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7</w:t>
                        </w:r>
                        <w:r>
                          <w:rPr>
                            <w:b/>
                            <w:shadow w:val="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Yr.)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="Batang" w:asciiTheme="majorHAnsi" w:hAnsiTheme="majorHAnsi" w:cs="Batang"/>
          <w:bCs/>
          <w:w w:val="115"/>
        </w:rPr>
        <w:t>Self-motivated,</w:t>
      </w:r>
      <w:r>
        <w:rPr>
          <w:rFonts w:eastAsia="Batang" w:asciiTheme="majorHAnsi" w:hAnsiTheme="majorHAnsi" w:cs="Batang"/>
          <w:bCs/>
          <w:spacing w:val="-24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Proactive,</w:t>
      </w:r>
      <w:r>
        <w:rPr>
          <w:rFonts w:eastAsia="Batang" w:asciiTheme="majorHAnsi" w:hAnsiTheme="majorHAnsi" w:cs="Batang"/>
          <w:bCs/>
          <w:spacing w:val="-23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and</w:t>
      </w:r>
      <w:r>
        <w:rPr>
          <w:rFonts w:eastAsia="Batang" w:asciiTheme="majorHAnsi" w:hAnsiTheme="majorHAnsi" w:cs="Batang"/>
          <w:bCs/>
          <w:spacing w:val="-23"/>
          <w:w w:val="115"/>
        </w:rPr>
        <w:t xml:space="preserve"> </w:t>
      </w:r>
      <w:r>
        <w:rPr>
          <w:rFonts w:eastAsia="Batang" w:asciiTheme="majorHAnsi" w:hAnsiTheme="majorHAnsi" w:cs="Batang"/>
          <w:bCs/>
          <w:spacing w:val="-3"/>
          <w:w w:val="115"/>
        </w:rPr>
        <w:t>Hard-Working</w:t>
      </w:r>
      <w:r>
        <w:rPr>
          <w:rFonts w:eastAsia="Batang" w:asciiTheme="majorHAnsi" w:hAnsiTheme="majorHAnsi" w:cs="Batang"/>
          <w:bCs/>
          <w:spacing w:val="-23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with</w:t>
      </w:r>
      <w:r>
        <w:rPr>
          <w:rFonts w:eastAsia="Batang" w:asciiTheme="majorHAnsi" w:hAnsiTheme="majorHAnsi" w:cs="Batang"/>
          <w:bCs/>
          <w:spacing w:val="-23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strong</w:t>
      </w:r>
      <w:r>
        <w:rPr>
          <w:rFonts w:eastAsia="Batang" w:asciiTheme="majorHAnsi" w:hAnsiTheme="majorHAnsi" w:cs="Batang"/>
          <w:bCs/>
          <w:spacing w:val="-22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Communications, Networking, Organizational and Interpersonal</w:t>
      </w:r>
      <w:r>
        <w:rPr>
          <w:rFonts w:eastAsia="Batang" w:asciiTheme="majorHAnsi" w:hAnsiTheme="majorHAnsi" w:cs="Batang"/>
          <w:bCs/>
          <w:spacing w:val="-41"/>
          <w:w w:val="115"/>
        </w:rPr>
        <w:t xml:space="preserve"> </w:t>
      </w:r>
    </w:p>
    <w:p w:rsidR="0090743B">
      <w:pPr>
        <w:pStyle w:val="BodyText"/>
        <w:ind w:left="0"/>
        <w:rPr>
          <w:rFonts w:eastAsia="Batang" w:asciiTheme="majorHAnsi" w:hAnsiTheme="majorHAnsi" w:cs="Batang"/>
          <w:bCs/>
          <w:sz w:val="20"/>
        </w:rPr>
      </w:pPr>
    </w:p>
    <w:p w:rsidR="0090743B">
      <w:pPr>
        <w:pStyle w:val="Heading1"/>
        <w:numPr>
          <w:ilvl w:val="0"/>
          <w:numId w:val="3"/>
        </w:numPr>
        <w:tabs>
          <w:tab w:val="left" w:pos="822"/>
        </w:tabs>
        <w:spacing w:before="217"/>
        <w:ind w:hanging="361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 xml:space="preserve">Company Name - 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BLACK BOARD </w:t>
      </w:r>
      <w:r>
        <w:rPr>
          <w:rFonts w:eastAsia="Batang" w:asciiTheme="majorHAnsi" w:hAnsiTheme="majorHAnsi" w:cs="Batang"/>
          <w:bCs w:val="0"/>
          <w:w w:val="110"/>
        </w:rPr>
        <w:t xml:space="preserve"> Education India </w:t>
      </w:r>
      <w:r>
        <w:rPr>
          <w:rFonts w:eastAsia="Batang" w:asciiTheme="majorHAnsi" w:hAnsiTheme="majorHAnsi" w:cs="Batang"/>
          <w:bCs w:val="0"/>
          <w:w w:val="110"/>
        </w:rPr>
        <w:t>Pvt</w:t>
      </w:r>
      <w:r>
        <w:rPr>
          <w:rFonts w:eastAsia="Batang" w:asciiTheme="majorHAnsi" w:hAnsiTheme="majorHAnsi" w:cs="Batang"/>
          <w:bCs w:val="0"/>
          <w:spacing w:val="39"/>
          <w:w w:val="110"/>
        </w:rPr>
        <w:t xml:space="preserve"> </w:t>
      </w:r>
      <w:r>
        <w:rPr>
          <w:rFonts w:eastAsia="Batang" w:asciiTheme="majorHAnsi" w:hAnsiTheme="majorHAnsi" w:cs="Batang"/>
          <w:bCs w:val="0"/>
          <w:w w:val="110"/>
        </w:rPr>
        <w:t>Ltd</w:t>
      </w:r>
    </w:p>
    <w:p w:rsidR="0090743B">
      <w:pPr>
        <w:pStyle w:val="BodyText"/>
        <w:spacing w:before="4" w:line="230" w:lineRule="auto"/>
        <w:ind w:left="821" w:right="284"/>
        <w:rPr>
          <w:rFonts w:eastAsia="Batang" w:asciiTheme="majorHAnsi" w:hAnsiTheme="majorHAnsi" w:cs="Batang"/>
          <w:b/>
        </w:rPr>
      </w:pPr>
      <w:r>
        <w:rPr>
          <w:rFonts w:eastAsia="Batang" w:asciiTheme="majorHAnsi" w:hAnsiTheme="majorHAnsi" w:cs="Batang"/>
          <w:b/>
          <w:spacing w:val="-5"/>
          <w:w w:val="115"/>
        </w:rPr>
        <w:t>.</w:t>
      </w:r>
    </w:p>
    <w:p w:rsidR="0090743B">
      <w:pPr>
        <w:pStyle w:val="BodyText"/>
        <w:spacing w:line="257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 xml:space="preserve">Product – </w:t>
      </w:r>
      <w:r>
        <w:rPr>
          <w:rFonts w:eastAsia="Batang" w:asciiTheme="majorHAnsi" w:hAnsiTheme="majorHAnsi" w:cs="Batang"/>
          <w:b/>
          <w:w w:val="110"/>
          <w:lang w:val="en-IN"/>
        </w:rPr>
        <w:t>DIPLOMA IN AGRITULATE (JAGANNATH UNIVERSITY)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w w:val="105"/>
        </w:rPr>
      </w:pPr>
      <w:r>
        <w:rPr>
          <w:rFonts w:eastAsia="Batang" w:asciiTheme="majorHAnsi" w:hAnsiTheme="majorHAnsi" w:cs="Batang"/>
          <w:b/>
          <w:w w:val="105"/>
        </w:rPr>
        <w:t>Designation – Area Manager Duration – Sept 2019 to till date</w:t>
      </w:r>
    </w:p>
    <w:p w:rsidR="0090743B">
      <w:pPr>
        <w:pStyle w:val="Heading1"/>
        <w:spacing w:line="255" w:lineRule="exact"/>
        <w:ind w:left="786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</w:rPr>
        <w:t>Role –</w:t>
      </w:r>
    </w:p>
    <w:p w:rsidR="0090743B">
      <w:pPr>
        <w:pStyle w:val="ListParagraph"/>
        <w:numPr>
          <w:ilvl w:val="0"/>
          <w:numId w:val="4"/>
        </w:numPr>
        <w:tabs>
          <w:tab w:val="left" w:pos="912"/>
        </w:tabs>
        <w:spacing w:line="264" w:lineRule="exact"/>
        <w:ind w:hanging="36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Responsible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for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acquisition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of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new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  <w:lang w:val="en-IN"/>
        </w:rPr>
        <w:t xml:space="preserve">ADMISSION 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in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the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  <w:lang w:val="en-IN"/>
        </w:rPr>
        <w:t xml:space="preserve">RAJASTHAN 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spacing w:val="-5"/>
          <w:w w:val="115"/>
          <w:sz w:val="20"/>
          <w:szCs w:val="20"/>
        </w:rPr>
        <w:t>territory.</w:t>
      </w:r>
    </w:p>
    <w:p w:rsidR="0090743B">
      <w:pPr>
        <w:pStyle w:val="ListParagraph"/>
        <w:numPr>
          <w:ilvl w:val="1"/>
          <w:numId w:val="4"/>
        </w:numPr>
        <w:tabs>
          <w:tab w:val="left" w:pos="1542"/>
        </w:tabs>
        <w:spacing w:line="244" w:lineRule="auto"/>
        <w:ind w:right="64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Inspiring,</w:t>
      </w:r>
      <w:r>
        <w:rPr>
          <w:rFonts w:eastAsia="Batang" w:asciiTheme="majorHAnsi" w:hAnsiTheme="majorHAnsi" w:cs="Batang"/>
          <w:bCs/>
          <w:spacing w:val="-14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leading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and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coordinating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with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the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team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to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evolve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into</w:t>
      </w:r>
      <w:r>
        <w:rPr>
          <w:rFonts w:eastAsia="Batang" w:asciiTheme="majorHAnsi" w:hAnsiTheme="majorHAnsi" w:cs="Batang"/>
          <w:bCs/>
          <w:spacing w:val="-14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partners working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towards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a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common</w:t>
      </w:r>
      <w:r>
        <w:rPr>
          <w:rFonts w:eastAsia="Batang" w:asciiTheme="majorHAnsi" w:hAnsiTheme="majorHAnsi" w:cs="Batang"/>
          <w:bCs/>
          <w:spacing w:val="-7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goal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</w:p>
    <w:p w:rsidR="0090743B">
      <w:pPr>
        <w:pStyle w:val="ListParagraph"/>
        <w:numPr>
          <w:ilvl w:val="1"/>
          <w:numId w:val="4"/>
        </w:numPr>
        <w:tabs>
          <w:tab w:val="left" w:pos="1542"/>
        </w:tabs>
        <w:spacing w:line="254" w:lineRule="exact"/>
        <w:ind w:hanging="36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Support Sales leadership in forecasting annual, quarterly and</w:t>
      </w:r>
      <w:r>
        <w:rPr>
          <w:rFonts w:eastAsia="Batang" w:asciiTheme="majorHAnsi" w:hAnsiTheme="majorHAnsi" w:cs="Batang"/>
          <w:bCs/>
          <w:spacing w:val="-5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monthly</w:t>
      </w:r>
    </w:p>
    <w:p w:rsidR="0090743B">
      <w:pPr>
        <w:pStyle w:val="BodyText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sales goals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Cs/>
          <w:w w:val="105"/>
          <w:sz w:val="20"/>
          <w:szCs w:val="20"/>
        </w:rPr>
      </w:pPr>
    </w:p>
    <w:p w:rsidR="0090743B">
      <w:pPr>
        <w:pStyle w:val="ListParagraph"/>
        <w:numPr>
          <w:ilvl w:val="0"/>
          <w:numId w:val="5"/>
        </w:numPr>
        <w:tabs>
          <w:tab w:val="left" w:pos="1542"/>
        </w:tabs>
        <w:spacing w:line="254" w:lineRule="exact"/>
        <w:ind w:hanging="36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Generating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new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business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by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preparing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marketing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strategies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&amp;</w:t>
      </w:r>
    </w:p>
    <w:p w:rsidR="0090743B">
      <w:pPr>
        <w:pStyle w:val="BodyText"/>
        <w:spacing w:before="7" w:line="230" w:lineRule="auto"/>
        <w:ind w:right="468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implementing them in coordination with the Branding Division. Execution of Marketing plans on the ground.</w:t>
      </w:r>
    </w:p>
    <w:p w:rsidR="0090743B">
      <w:pPr>
        <w:spacing w:line="237" w:lineRule="auto"/>
        <w:rPr>
          <w:rFonts w:eastAsia="Batang" w:asciiTheme="majorHAnsi" w:hAnsiTheme="majorHAnsi" w:cs="Batang"/>
          <w:bCs/>
          <w:sz w:val="20"/>
          <w:szCs w:val="20"/>
        </w:rPr>
      </w:pPr>
    </w:p>
    <w:p w:rsidR="0090743B">
      <w:pPr>
        <w:pStyle w:val="ListParagraph"/>
        <w:numPr>
          <w:ilvl w:val="0"/>
          <w:numId w:val="5"/>
        </w:numPr>
        <w:tabs>
          <w:tab w:val="left" w:pos="1542"/>
        </w:tabs>
        <w:spacing w:line="235" w:lineRule="auto"/>
        <w:ind w:right="519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 xml:space="preserve">Sales: Develop competitive sales strategies for deeper market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penetration. Responsible for executing overall business plan, lead generation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and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meet</w:t>
      </w:r>
      <w:r>
        <w:rPr>
          <w:rFonts w:eastAsia="Batang" w:asciiTheme="majorHAnsi" w:hAnsiTheme="majorHAnsi" w:cs="Batang"/>
          <w:bCs/>
          <w:spacing w:val="-14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Revenue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spacing w:val="-6"/>
          <w:w w:val="115"/>
          <w:sz w:val="20"/>
          <w:szCs w:val="20"/>
        </w:rPr>
        <w:t>Targets.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Presenting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the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school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to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potential clients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through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direct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communication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in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face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to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face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meetings,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telephone</w:t>
      </w:r>
    </w:p>
    <w:p w:rsidR="0090743B">
      <w:pPr>
        <w:pStyle w:val="BodyText"/>
        <w:spacing w:before="72" w:line="230" w:lineRule="auto"/>
        <w:ind w:right="348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 xml:space="preserve">calls and emails. Possess drive,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 xml:space="preserve">motivation and acute attention to detail in ensuring all sales opportunities </w:t>
      </w:r>
      <w:r>
        <w:rPr>
          <w:rFonts w:eastAsia="Batang" w:asciiTheme="majorHAnsi" w:hAnsiTheme="majorHAnsi" w:cs="Batang"/>
          <w:bCs/>
          <w:spacing w:val="-3"/>
          <w:w w:val="115"/>
          <w:sz w:val="20"/>
          <w:szCs w:val="20"/>
        </w:rPr>
        <w:t xml:space="preserve">are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captured and</w:t>
      </w:r>
      <w:r>
        <w:rPr>
          <w:rFonts w:eastAsia="Batang" w:asciiTheme="majorHAnsi" w:hAnsiTheme="majorHAnsi" w:cs="Batang"/>
          <w:bCs/>
          <w:spacing w:val="-5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explored</w:t>
      </w:r>
    </w:p>
    <w:p w:rsidR="0090743B">
      <w:pPr>
        <w:spacing w:line="237" w:lineRule="auto"/>
        <w:rPr>
          <w:rFonts w:eastAsia="Batang" w:asciiTheme="majorHAnsi" w:hAnsiTheme="majorHAnsi" w:cs="Batang"/>
          <w:bCs/>
        </w:rPr>
      </w:pPr>
    </w:p>
    <w:p w:rsidR="0090743B">
      <w:pPr>
        <w:spacing w:line="237" w:lineRule="auto"/>
        <w:rPr>
          <w:rFonts w:eastAsia="Batang" w:asciiTheme="majorHAnsi" w:hAnsiTheme="majorHAnsi" w:cs="Batang"/>
          <w:bCs/>
        </w:rPr>
      </w:pPr>
    </w:p>
    <w:p w:rsidR="0090743B">
      <w:pPr>
        <w:pStyle w:val="Heading1"/>
        <w:numPr>
          <w:ilvl w:val="0"/>
          <w:numId w:val="3"/>
        </w:numPr>
        <w:tabs>
          <w:tab w:val="left" w:pos="798"/>
        </w:tabs>
        <w:spacing w:before="1"/>
        <w:ind w:left="556" w:hanging="313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>Company Name – Dream India Edu Management Solution Pvt.</w:t>
      </w:r>
      <w:r>
        <w:rPr>
          <w:rFonts w:eastAsia="Batang" w:asciiTheme="majorHAnsi" w:hAnsiTheme="majorHAnsi" w:cs="Batang"/>
          <w:bCs w:val="0"/>
          <w:spacing w:val="57"/>
          <w:w w:val="110"/>
        </w:rPr>
        <w:t xml:space="preserve"> </w:t>
      </w:r>
      <w:r>
        <w:rPr>
          <w:rFonts w:eastAsia="Batang" w:asciiTheme="majorHAnsi" w:hAnsiTheme="majorHAnsi" w:cs="Batang"/>
          <w:bCs w:val="0"/>
          <w:w w:val="110"/>
        </w:rPr>
        <w:t>Ltd</w:t>
      </w:r>
    </w:p>
    <w:p w:rsidR="0090743B">
      <w:pPr>
        <w:pStyle w:val="BodyText"/>
        <w:spacing w:line="256" w:lineRule="exact"/>
        <w:ind w:left="821"/>
        <w:rPr>
          <w:rFonts w:eastAsia="Batang" w:asciiTheme="majorHAnsi" w:hAnsiTheme="majorHAnsi" w:cs="Batang"/>
          <w:b/>
        </w:rPr>
      </w:pPr>
      <w:r>
        <w:rPr>
          <w:rFonts w:eastAsia="Batang" w:asciiTheme="majorHAnsi" w:hAnsiTheme="majorHAnsi" w:cs="Batang"/>
          <w:b/>
          <w:w w:val="115"/>
        </w:rPr>
        <w:t>[Sister Concern of Gems Education]</w:t>
      </w:r>
    </w:p>
    <w:p w:rsidR="0090743B">
      <w:pPr>
        <w:pStyle w:val="BodyText"/>
        <w:spacing w:before="4" w:line="230" w:lineRule="auto"/>
        <w:ind w:left="821" w:right="284"/>
        <w:rPr>
          <w:rFonts w:eastAsia="Batang" w:asciiTheme="majorHAnsi" w:hAnsiTheme="majorHAnsi" w:cs="Batang"/>
          <w:b/>
        </w:rPr>
      </w:pPr>
      <w:r>
        <w:rPr>
          <w:rFonts w:eastAsia="Batang" w:asciiTheme="majorHAnsi" w:hAnsiTheme="majorHAnsi" w:cs="Batang"/>
          <w:b/>
          <w:w w:val="110"/>
        </w:rPr>
        <w:t xml:space="preserve">Product – Chain of primary &amp; secondary school </w:t>
      </w:r>
      <w:r>
        <w:rPr>
          <w:rFonts w:eastAsia="Batang" w:asciiTheme="majorHAnsi" w:hAnsiTheme="majorHAnsi" w:cs="Batang"/>
          <w:b/>
          <w:w w:val="110"/>
        </w:rPr>
        <w:t>education segment (Pan India) name of Dream India school</w:t>
      </w:r>
    </w:p>
    <w:p w:rsidR="0090743B">
      <w:pPr>
        <w:spacing w:line="254" w:lineRule="exact"/>
        <w:ind w:left="821"/>
        <w:rPr>
          <w:rFonts w:eastAsia="Batang" w:asciiTheme="majorHAnsi" w:hAnsiTheme="majorHAnsi" w:cs="Batang"/>
          <w:b/>
        </w:rPr>
      </w:pPr>
      <w:r>
        <w:rPr>
          <w:rFonts w:eastAsia="Batang" w:asciiTheme="majorHAnsi" w:hAnsiTheme="majorHAnsi" w:cs="Batang"/>
          <w:b/>
          <w:w w:val="105"/>
        </w:rPr>
        <w:t>Designation – State Manager, Jaipur (Rajasthan)</w:t>
      </w:r>
    </w:p>
    <w:p w:rsidR="0090743B">
      <w:pPr>
        <w:spacing w:line="256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 xml:space="preserve">Duration – Dec 2014 to </w:t>
      </w:r>
      <w:r>
        <w:rPr>
          <w:rFonts w:eastAsia="Batang" w:asciiTheme="majorHAnsi" w:hAnsiTheme="majorHAnsi" w:cs="Batang"/>
          <w:b/>
          <w:w w:val="110"/>
          <w:lang w:val="en-IN"/>
        </w:rPr>
        <w:t>SEP</w:t>
      </w:r>
      <w:r>
        <w:rPr>
          <w:rFonts w:eastAsia="Batang" w:asciiTheme="majorHAnsi" w:hAnsiTheme="majorHAnsi" w:cs="Batang"/>
          <w:b/>
          <w:w w:val="110"/>
        </w:rPr>
        <w:t xml:space="preserve"> 201</w:t>
      </w:r>
      <w:r>
        <w:rPr>
          <w:rFonts w:eastAsia="Batang" w:asciiTheme="majorHAnsi" w:hAnsiTheme="majorHAnsi" w:cs="Batang"/>
          <w:b/>
          <w:w w:val="110"/>
          <w:lang w:val="en-IN"/>
        </w:rPr>
        <w:t>9</w:t>
      </w:r>
    </w:p>
    <w:p w:rsidR="0090743B">
      <w:pPr>
        <w:pStyle w:val="Heading1"/>
        <w:spacing w:line="255" w:lineRule="exact"/>
        <w:ind w:left="821"/>
        <w:rPr>
          <w:rFonts w:eastAsia="Batang" w:asciiTheme="majorHAnsi" w:hAnsiTheme="majorHAnsi" w:cs="Batang"/>
          <w:b w:val="0"/>
        </w:rPr>
      </w:pPr>
      <w:r>
        <w:rPr>
          <w:rFonts w:eastAsia="Batang" w:asciiTheme="majorHAnsi" w:hAnsiTheme="majorHAnsi" w:cs="Batang"/>
          <w:b w:val="0"/>
        </w:rPr>
        <w:t>Role –</w:t>
      </w:r>
    </w:p>
    <w:p w:rsidR="0090743B">
      <w:pPr>
        <w:pStyle w:val="ListParagraph"/>
        <w:numPr>
          <w:ilvl w:val="1"/>
          <w:numId w:val="3"/>
        </w:numPr>
        <w:tabs>
          <w:tab w:val="left" w:pos="1542"/>
        </w:tabs>
        <w:spacing w:line="244" w:lineRule="auto"/>
        <w:ind w:right="59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Identify</w:t>
      </w:r>
      <w:r>
        <w:rPr>
          <w:rFonts w:eastAsia="Batang" w:asciiTheme="majorHAnsi" w:hAnsiTheme="majorHAnsi" w:cs="Batang"/>
          <w:bCs/>
          <w:spacing w:val="-16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&amp;</w:t>
      </w:r>
      <w:r>
        <w:rPr>
          <w:rFonts w:eastAsia="Batang" w:asciiTheme="majorHAnsi" w:hAnsiTheme="majorHAnsi" w:cs="Batang"/>
          <w:bCs/>
          <w:spacing w:val="-1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spacing w:val="-3"/>
          <w:w w:val="115"/>
          <w:sz w:val="20"/>
          <w:szCs w:val="20"/>
        </w:rPr>
        <w:t>Finalize</w:t>
      </w:r>
      <w:r>
        <w:rPr>
          <w:rFonts w:eastAsia="Batang" w:asciiTheme="majorHAnsi" w:hAnsiTheme="majorHAnsi" w:cs="Batang"/>
          <w:bCs/>
          <w:spacing w:val="-16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school</w:t>
      </w:r>
      <w:r>
        <w:rPr>
          <w:rFonts w:eastAsia="Batang" w:asciiTheme="majorHAnsi" w:hAnsiTheme="majorHAnsi" w:cs="Batang"/>
          <w:bCs/>
          <w:spacing w:val="-14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locations/Buildings,</w:t>
      </w:r>
      <w:r>
        <w:rPr>
          <w:rFonts w:eastAsia="Batang" w:asciiTheme="majorHAnsi" w:hAnsiTheme="majorHAnsi" w:cs="Batang"/>
          <w:bCs/>
          <w:spacing w:val="-1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Negotiation,</w:t>
      </w:r>
      <w:r>
        <w:rPr>
          <w:rFonts w:eastAsia="Batang" w:asciiTheme="majorHAnsi" w:hAnsiTheme="majorHAnsi" w:cs="Batang"/>
          <w:bCs/>
          <w:spacing w:val="-15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Building</w:t>
      </w:r>
      <w:r>
        <w:rPr>
          <w:rFonts w:eastAsia="Batang" w:asciiTheme="majorHAnsi" w:hAnsiTheme="majorHAnsi" w:cs="Batang"/>
          <w:bCs/>
          <w:spacing w:val="-16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Lease Deed with building</w:t>
      </w:r>
      <w:r>
        <w:rPr>
          <w:rFonts w:eastAsia="Batang" w:asciiTheme="majorHAnsi" w:hAnsiTheme="majorHAnsi" w:cs="Batang"/>
          <w:bCs/>
          <w:spacing w:val="-2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owners.</w:t>
      </w:r>
    </w:p>
    <w:p w:rsidR="0090743B">
      <w:pPr>
        <w:widowControl/>
        <w:numPr>
          <w:ilvl w:val="1"/>
          <w:numId w:val="3"/>
        </w:numP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</w:pP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F0D8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t>Relationship Building: With government authorities for effective execution</w:t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val="en-IN" w:eastAsia="zh-CN" w:bidi="ar"/>
        </w:rPr>
        <w:t xml:space="preserve"> of school</w:t>
      </w:r>
    </w:p>
    <w:p w:rsidR="0090743B">
      <w:pPr>
        <w:widowControl/>
        <w:numPr>
          <w:ilvl w:val="1"/>
          <w:numId w:val="3"/>
        </w:numP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</w:pP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F0D8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5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8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C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6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9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9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4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6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2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D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4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8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6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5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E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4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9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E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9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E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7"/>
      </w:r>
    </w:p>
    <w:p w:rsidR="0090743B">
      <w:pPr>
        <w:numPr>
          <w:ilvl w:val="1"/>
          <w:numId w:val="3"/>
        </w:numPr>
        <w:rPr>
          <w:rFonts w:eastAsia="Batang" w:asciiTheme="majorHAnsi" w:hAnsiTheme="majorHAnsi" w:cs="Batang"/>
          <w:bCs/>
          <w:color w:val="000000"/>
          <w:sz w:val="20"/>
          <w:szCs w:val="20"/>
        </w:rPr>
      </w:pPr>
      <w:r>
        <w:rPr>
          <w:rFonts w:eastAsia="Batang" w:asciiTheme="majorHAnsi" w:hAnsiTheme="majorHAnsi" w:cs="Batang"/>
          <w:bCs/>
          <w:color w:val="000000"/>
          <w:sz w:val="20"/>
          <w:szCs w:val="20"/>
        </w:rPr>
        <w:t xml:space="preserve">Responsible of all Admin Work  like Procurement of Material, Physical Inspection, Stacking, Maintaining Minimum &amp; Maximum Level of </w:t>
      </w:r>
      <w:r>
        <w:rPr>
          <w:rFonts w:eastAsia="Batang" w:asciiTheme="majorHAnsi" w:hAnsiTheme="majorHAnsi" w:cs="Batang"/>
          <w:bCs/>
          <w:color w:val="000000"/>
          <w:sz w:val="20"/>
          <w:szCs w:val="20"/>
        </w:rPr>
        <w:t>Critical &amp; Fast Moving Items, Maintaining All Procurement Documents.</w:t>
      </w:r>
    </w:p>
    <w:p w:rsidR="0090743B">
      <w:pPr>
        <w:rPr>
          <w:rFonts w:eastAsia="Batang" w:asciiTheme="majorHAnsi" w:hAnsiTheme="majorHAnsi" w:cs="Batang"/>
          <w:bCs/>
          <w:color w:val="000000"/>
          <w:sz w:val="20"/>
          <w:szCs w:val="20"/>
        </w:rPr>
      </w:pPr>
    </w:p>
    <w:p w:rsidR="0090743B">
      <w:pPr>
        <w:pStyle w:val="Heading1"/>
        <w:numPr>
          <w:ilvl w:val="0"/>
          <w:numId w:val="3"/>
        </w:numPr>
        <w:tabs>
          <w:tab w:val="left" w:pos="822"/>
        </w:tabs>
        <w:spacing w:before="217"/>
        <w:ind w:hanging="361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 xml:space="preserve">Company Name - </w:t>
      </w:r>
      <w:r>
        <w:rPr>
          <w:rFonts w:eastAsia="Batang" w:asciiTheme="majorHAnsi" w:hAnsiTheme="majorHAnsi" w:cs="Batang"/>
          <w:bCs w:val="0"/>
          <w:w w:val="110"/>
          <w:lang w:val="en-IN"/>
        </w:rPr>
        <w:t>Accura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 </w:t>
      </w:r>
      <w:r>
        <w:rPr>
          <w:rFonts w:eastAsia="Batang" w:asciiTheme="majorHAnsi" w:hAnsiTheme="majorHAnsi" w:cs="Batang"/>
          <w:bCs w:val="0"/>
          <w:w w:val="110"/>
          <w:lang w:val="en-IN"/>
        </w:rPr>
        <w:t>infotech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 PVT LTD </w:t>
      </w:r>
    </w:p>
    <w:p w:rsidR="0090743B">
      <w:pPr>
        <w:pStyle w:val="BodyText"/>
        <w:spacing w:line="257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>Product –</w:t>
      </w:r>
      <w:r>
        <w:rPr>
          <w:rFonts w:eastAsia="Batang" w:asciiTheme="majorHAnsi" w:hAnsiTheme="majorHAnsi" w:cs="Batang"/>
          <w:b/>
          <w:w w:val="110"/>
          <w:lang w:val="en-IN"/>
        </w:rPr>
        <w:t xml:space="preserve">ATM OPREACTION 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color w:val="000000"/>
          <w:lang w:eastAsia="zh-CN" w:bidi="ar"/>
        </w:rPr>
      </w:pPr>
      <w:r>
        <w:rPr>
          <w:rFonts w:eastAsia="Batang" w:asciiTheme="majorHAnsi" w:hAnsiTheme="majorHAnsi" w:cs="Batang"/>
          <w:b/>
          <w:w w:val="105"/>
        </w:rPr>
        <w:t xml:space="preserve">Designation – </w:t>
      </w:r>
      <w:r>
        <w:rPr>
          <w:rFonts w:eastAsia="Batang" w:asciiTheme="majorHAnsi" w:hAnsiTheme="majorHAnsi" w:cs="Batang"/>
          <w:b/>
          <w:w w:val="105"/>
          <w:lang w:val="en-IN"/>
        </w:rPr>
        <w:t xml:space="preserve">PROJECT </w:t>
      </w:r>
      <w:r>
        <w:rPr>
          <w:rFonts w:eastAsia="Batang" w:asciiTheme="majorHAnsi" w:hAnsiTheme="majorHAnsi" w:cs="Batang"/>
          <w:b/>
          <w:w w:val="105"/>
        </w:rPr>
        <w:t xml:space="preserve"> Manager Duration –</w:t>
      </w:r>
      <w:r>
        <w:rPr>
          <w:rFonts w:eastAsia="Batang" w:asciiTheme="majorHAnsi" w:hAnsiTheme="majorHAnsi" w:cs="Batang"/>
          <w:b/>
          <w:w w:val="105"/>
          <w:lang w:val="en-IN"/>
        </w:rPr>
        <w:t>2010 TO 2014</w:t>
      </w:r>
    </w:p>
    <w:p w:rsidR="0090743B">
      <w:pPr>
        <w:spacing w:before="60" w:after="60"/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</w:rPr>
        <w:t>R</w:t>
      </w: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ole:</w:t>
      </w:r>
    </w:p>
    <w:p w:rsidR="0090743B">
      <w:pPr>
        <w:numPr>
          <w:ilvl w:val="0"/>
          <w:numId w:val="6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 xml:space="preserve">Sourcing of the sites through Vendors, own staff and </w:t>
      </w: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corporate Tie up for deploying ATMs at potential high visibility, high footfall.</w:t>
      </w:r>
    </w:p>
    <w:p w:rsidR="0090743B">
      <w:pPr>
        <w:numPr>
          <w:ilvl w:val="0"/>
          <w:numId w:val="7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Site visits for onsite and off sites for checking the technical feasibility of the sites.</w:t>
      </w:r>
    </w:p>
    <w:p w:rsidR="0090743B">
      <w:pPr>
        <w:numPr>
          <w:ilvl w:val="0"/>
          <w:numId w:val="7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resolution of customer and team members.</w:t>
      </w:r>
    </w:p>
    <w:p w:rsidR="0090743B">
      <w:pPr>
        <w:numPr>
          <w:ilvl w:val="0"/>
          <w:numId w:val="8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Coordination with Bank officials for site ap</w:t>
      </w: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 xml:space="preserve">proval at regional level </w:t>
      </w:r>
    </w:p>
    <w:p w:rsidR="0090743B">
      <w:pPr>
        <w:numPr>
          <w:ilvl w:val="0"/>
          <w:numId w:val="8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Maintain quantitative &amp; Qualitative relationship with team.</w:t>
      </w:r>
    </w:p>
    <w:p w:rsidR="0090743B">
      <w:pPr>
        <w:numPr>
          <w:ilvl w:val="254"/>
          <w:numId w:val="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Style w:val="Emphasis"/>
          <w:rFonts w:eastAsia="Batang" w:asciiTheme="majorHAnsi" w:hAnsiTheme="majorHAnsi" w:cs="Batang"/>
          <w:bCs/>
        </w:rPr>
      </w:pPr>
    </w:p>
    <w:p w:rsidR="0090743B">
      <w:pPr>
        <w:pStyle w:val="Heading1"/>
        <w:numPr>
          <w:ilvl w:val="0"/>
          <w:numId w:val="3"/>
        </w:numPr>
        <w:tabs>
          <w:tab w:val="left" w:pos="822"/>
        </w:tabs>
        <w:spacing w:before="217"/>
        <w:ind w:hanging="361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 xml:space="preserve">Company Name - 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MAX NEW YORK LIFE </w:t>
      </w:r>
      <w:r>
        <w:rPr>
          <w:rStyle w:val="Emphasis"/>
          <w:rFonts w:eastAsia="Batang" w:asciiTheme="majorHAnsi" w:hAnsiTheme="majorHAnsi" w:cs="Batang"/>
          <w:bCs w:val="0"/>
        </w:rPr>
        <w:t xml:space="preserve">INSURANCE   </w:t>
      </w:r>
    </w:p>
    <w:p w:rsidR="0090743B">
      <w:pPr>
        <w:pStyle w:val="BodyText"/>
        <w:spacing w:line="257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>Product –</w:t>
      </w:r>
      <w:r>
        <w:rPr>
          <w:rFonts w:eastAsia="Batang" w:asciiTheme="majorHAnsi" w:hAnsiTheme="majorHAnsi" w:cs="Batang"/>
          <w:b/>
          <w:w w:val="110"/>
          <w:lang w:val="en-IN"/>
        </w:rPr>
        <w:t xml:space="preserve">LIFE </w:t>
      </w:r>
      <w:r>
        <w:rPr>
          <w:rStyle w:val="Emphasis"/>
          <w:rFonts w:eastAsia="Batang" w:asciiTheme="majorHAnsi" w:hAnsiTheme="majorHAnsi" w:cs="Batang"/>
          <w:b/>
        </w:rPr>
        <w:t xml:space="preserve">INSURANCE   </w:t>
      </w:r>
      <w:r>
        <w:rPr>
          <w:rStyle w:val="Emphasis"/>
          <w:rFonts w:eastAsia="Batang" w:asciiTheme="majorHAnsi" w:hAnsiTheme="majorHAnsi" w:cs="Batang"/>
          <w:b/>
          <w:lang w:val="en-IN"/>
        </w:rPr>
        <w:t xml:space="preserve">SALES 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w w:val="105"/>
        </w:rPr>
      </w:pPr>
      <w:r>
        <w:rPr>
          <w:rFonts w:eastAsia="Batang" w:asciiTheme="majorHAnsi" w:hAnsiTheme="majorHAnsi" w:cs="Batang"/>
          <w:b/>
          <w:w w:val="105"/>
        </w:rPr>
        <w:t xml:space="preserve">Designation – </w:t>
      </w:r>
      <w:r>
        <w:rPr>
          <w:rFonts w:eastAsia="Batang" w:asciiTheme="majorHAnsi" w:hAnsiTheme="majorHAnsi" w:cs="Batang"/>
          <w:b/>
          <w:w w:val="105"/>
          <w:lang w:val="en-IN"/>
        </w:rPr>
        <w:t xml:space="preserve">SALES  </w:t>
      </w:r>
      <w:r>
        <w:rPr>
          <w:rFonts w:eastAsia="Batang" w:asciiTheme="majorHAnsi" w:hAnsiTheme="majorHAnsi" w:cs="Batang"/>
          <w:b/>
          <w:w w:val="105"/>
        </w:rPr>
        <w:t xml:space="preserve"> Manager Duration – </w:t>
      </w:r>
      <w:r>
        <w:rPr>
          <w:rFonts w:eastAsia="Batang" w:asciiTheme="majorHAnsi" w:hAnsiTheme="majorHAnsi" w:cs="Batang"/>
          <w:b/>
          <w:w w:val="105"/>
          <w:lang w:val="en-IN"/>
        </w:rPr>
        <w:t xml:space="preserve">JULY </w:t>
      </w:r>
      <w:r>
        <w:rPr>
          <w:rFonts w:eastAsia="Batang" w:asciiTheme="majorHAnsi" w:hAnsiTheme="majorHAnsi" w:cs="Batang"/>
          <w:b/>
          <w:w w:val="105"/>
        </w:rPr>
        <w:t>20</w:t>
      </w:r>
      <w:r>
        <w:rPr>
          <w:rFonts w:eastAsia="Batang" w:asciiTheme="majorHAnsi" w:hAnsiTheme="majorHAnsi" w:cs="Batang"/>
          <w:b/>
          <w:w w:val="105"/>
          <w:lang w:val="en-IN"/>
        </w:rPr>
        <w:t>08</w:t>
      </w:r>
      <w:r>
        <w:rPr>
          <w:rFonts w:eastAsia="Batang" w:asciiTheme="majorHAnsi" w:hAnsiTheme="majorHAnsi" w:cs="Batang"/>
          <w:b/>
          <w:w w:val="105"/>
        </w:rPr>
        <w:t xml:space="preserve"> to</w:t>
      </w:r>
      <w:r>
        <w:rPr>
          <w:rFonts w:eastAsia="Batang" w:asciiTheme="majorHAnsi" w:hAnsiTheme="majorHAnsi" w:cs="Batang"/>
          <w:b/>
          <w:w w:val="105"/>
          <w:lang w:val="en-IN"/>
        </w:rPr>
        <w:t>2010</w:t>
      </w:r>
      <w:r>
        <w:rPr>
          <w:rFonts w:eastAsia="Batang" w:asciiTheme="majorHAnsi" w:hAnsiTheme="majorHAnsi" w:cs="Batang"/>
          <w:b/>
          <w:w w:val="105"/>
        </w:rPr>
        <w:t xml:space="preserve"> 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spacing w:val="-5"/>
          <w:w w:val="115"/>
        </w:rPr>
        <w:t>.</w:t>
      </w:r>
      <w:r>
        <w:rPr>
          <w:rStyle w:val="Emphasis"/>
          <w:rFonts w:eastAsia="Batang" w:asciiTheme="majorHAnsi" w:hAnsiTheme="majorHAnsi" w:cs="Batang"/>
          <w:bCs/>
        </w:rPr>
        <w:t xml:space="preserve">Planning and Making strategies to achieve sales targets. 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Style w:val="Emphasis"/>
          <w:rFonts w:eastAsia="Batang" w:asciiTheme="majorHAnsi" w:hAnsiTheme="majorHAnsi" w:cs="Batang"/>
          <w:bCs/>
        </w:rPr>
        <w:t>Launching new advisor with high sales volume Supervising the process flow, Compliance of policy.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Style w:val="Emphasis"/>
          <w:rFonts w:eastAsia="Batang" w:asciiTheme="majorHAnsi" w:hAnsiTheme="majorHAnsi" w:cs="Batang"/>
          <w:bCs/>
        </w:rPr>
        <w:t>Motivate team for achieving rewards and recognition such as MDRT, EC club, CEO council etc.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Style w:val="Emphasis"/>
          <w:rFonts w:eastAsia="Batang" w:asciiTheme="majorHAnsi" w:hAnsiTheme="majorHAnsi" w:cs="Batang"/>
          <w:bCs/>
        </w:rPr>
        <w:t xml:space="preserve">Achieved </w:t>
      </w:r>
      <w:r>
        <w:rPr>
          <w:rStyle w:val="Emphasis"/>
          <w:rFonts w:eastAsia="Batang" w:asciiTheme="majorHAnsi" w:hAnsiTheme="majorHAnsi" w:cs="Batang"/>
          <w:bCs/>
        </w:rPr>
        <w:t>Most valuable Player Award of year 2008.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Style w:val="Emphasis"/>
          <w:rFonts w:eastAsia="Batang" w:asciiTheme="majorHAnsi" w:hAnsiTheme="majorHAnsi" w:cs="Batang"/>
          <w:bCs/>
        </w:rPr>
        <w:t xml:space="preserve">Achieved Recruitment winner Award for first quarter. </w:t>
      </w: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Heading1"/>
        <w:numPr>
          <w:ilvl w:val="0"/>
          <w:numId w:val="3"/>
        </w:numPr>
        <w:tabs>
          <w:tab w:val="left" w:pos="822"/>
        </w:tabs>
        <w:spacing w:before="217"/>
        <w:ind w:hanging="361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>Company Name -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DWD PHARMA </w:t>
      </w:r>
    </w:p>
    <w:p w:rsidR="0090743B">
      <w:pPr>
        <w:pStyle w:val="BodyText"/>
        <w:spacing w:line="257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>Product –</w:t>
      </w:r>
      <w:r>
        <w:rPr>
          <w:rFonts w:eastAsia="Batang" w:asciiTheme="majorHAnsi" w:hAnsiTheme="majorHAnsi" w:cs="Batang"/>
          <w:b/>
          <w:w w:val="110"/>
          <w:lang w:val="en-IN"/>
        </w:rPr>
        <w:t xml:space="preserve">MEDICAL SALES 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w w:val="105"/>
          <w:lang w:val="en-IN"/>
        </w:rPr>
      </w:pPr>
      <w:r>
        <w:rPr>
          <w:rFonts w:eastAsia="Batang" w:asciiTheme="majorHAnsi" w:hAnsiTheme="majorHAnsi" w:cs="Batang"/>
          <w:b/>
          <w:w w:val="105"/>
        </w:rPr>
        <w:t xml:space="preserve">Designation – </w:t>
      </w:r>
      <w:r>
        <w:rPr>
          <w:rFonts w:eastAsia="Batang" w:asciiTheme="majorHAnsi" w:hAnsiTheme="majorHAnsi" w:cs="Batang"/>
          <w:b/>
          <w:w w:val="105"/>
          <w:lang w:val="en-IN"/>
        </w:rPr>
        <w:t>M.R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w w:val="105"/>
        </w:rPr>
      </w:pPr>
      <w:r>
        <w:rPr>
          <w:rFonts w:eastAsia="Batang" w:asciiTheme="majorHAnsi" w:hAnsiTheme="majorHAnsi" w:cs="Batang"/>
          <w:b/>
          <w:w w:val="105"/>
        </w:rPr>
        <w:t xml:space="preserve">Duration – </w:t>
      </w:r>
      <w:r>
        <w:rPr>
          <w:rStyle w:val="Emphasis"/>
          <w:rFonts w:eastAsia="Batang" w:asciiTheme="majorHAnsi" w:hAnsiTheme="majorHAnsi" w:cs="Batang"/>
          <w:b/>
        </w:rPr>
        <w:t xml:space="preserve"> 2002 to 2008</w:t>
      </w:r>
    </w:p>
    <w:p w:rsidR="0090743B">
      <w:pPr>
        <w:pStyle w:val="ListParagraph"/>
        <w:numPr>
          <w:ilvl w:val="254"/>
          <w:numId w:val="0"/>
        </w:numPr>
        <w:tabs>
          <w:tab w:val="left" w:pos="1542"/>
        </w:tabs>
        <w:spacing w:before="3"/>
        <w:ind w:left="1440"/>
        <w:rPr>
          <w:rFonts w:eastAsia="Batang" w:asciiTheme="majorHAnsi" w:hAnsiTheme="majorHAnsi" w:cs="Batang"/>
          <w:bCs/>
          <w:i/>
          <w:iCs/>
          <w:sz w:val="20"/>
          <w:szCs w:val="20"/>
        </w:rPr>
      </w:pPr>
    </w:p>
    <w:p w:rsidR="0090743B">
      <w:pPr>
        <w:numPr>
          <w:ilvl w:val="0"/>
          <w:numId w:val="10"/>
        </w:numPr>
        <w:tabs>
          <w:tab w:val="clear" w:pos="420"/>
          <w:tab w:val="left" w:pos="720"/>
        </w:tabs>
        <w:rPr>
          <w:rStyle w:val="Emphasis"/>
          <w:rFonts w:eastAsia="Batang" w:asciiTheme="majorHAnsi" w:hAnsiTheme="majorHAnsi" w:cs="Batang"/>
          <w:bCs/>
          <w:sz w:val="20"/>
          <w:szCs w:val="20"/>
        </w:rPr>
      </w:pP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 xml:space="preserve">Started my career as a Medical Representative with DWD Pharma from 2002 to 2008 at HQ Sikar. </w:t>
      </w:r>
    </w:p>
    <w:p w:rsidR="0090743B">
      <w:pPr>
        <w:numPr>
          <w:ilvl w:val="0"/>
          <w:numId w:val="10"/>
        </w:numPr>
        <w:tabs>
          <w:tab w:val="clear" w:pos="420"/>
          <w:tab w:val="left" w:pos="1080"/>
        </w:tabs>
        <w:rPr>
          <w:rStyle w:val="Emphasis"/>
          <w:rFonts w:eastAsia="Batang" w:asciiTheme="majorHAnsi" w:hAnsiTheme="majorHAnsi" w:cs="Batang"/>
          <w:bCs/>
          <w:sz w:val="20"/>
          <w:szCs w:val="20"/>
        </w:rPr>
      </w:pP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 xml:space="preserve">Responsible for the Marketing &amp; Sales of the </w:t>
      </w: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>sikar</w:t>
      </w: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 xml:space="preserve"> Region. </w:t>
      </w:r>
    </w:p>
    <w:p w:rsidR="0090743B">
      <w:pPr>
        <w:numPr>
          <w:ilvl w:val="0"/>
          <w:numId w:val="10"/>
        </w:numPr>
        <w:tabs>
          <w:tab w:val="clear" w:pos="420"/>
          <w:tab w:val="left" w:pos="1080"/>
        </w:tabs>
        <w:rPr>
          <w:rStyle w:val="Emphasis"/>
          <w:rFonts w:eastAsia="Batang" w:asciiTheme="majorHAnsi" w:hAnsiTheme="majorHAnsi" w:cs="Batang"/>
          <w:bCs/>
          <w:sz w:val="20"/>
          <w:szCs w:val="20"/>
        </w:rPr>
      </w:pP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 xml:space="preserve">Took initiative to start the concept selling of products like molecule products, Natural Vitamins &amp; Seven Seas Products. </w:t>
      </w:r>
    </w:p>
    <w:p w:rsidR="0090743B">
      <w:pPr>
        <w:numPr>
          <w:ilvl w:val="0"/>
          <w:numId w:val="10"/>
        </w:numPr>
        <w:rPr>
          <w:rStyle w:val="Emphasis"/>
          <w:rFonts w:eastAsia="Batang" w:asciiTheme="majorHAnsi" w:hAnsiTheme="majorHAnsi" w:cs="Batang"/>
          <w:bCs/>
          <w:sz w:val="20"/>
          <w:szCs w:val="20"/>
        </w:rPr>
      </w:pP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>Achieved the 100% Sales Target set by the Company</w:t>
      </w:r>
    </w:p>
    <w:p w:rsidR="0090743B">
      <w:pPr>
        <w:rPr>
          <w:rStyle w:val="Emphasis"/>
          <w:rFonts w:eastAsia="Batang" w:asciiTheme="majorHAnsi" w:hAnsiTheme="majorHAnsi" w:cs="Batang"/>
          <w:bCs/>
        </w:rPr>
      </w:pPr>
    </w:p>
    <w:p w:rsidR="0090743B">
      <w:pPr>
        <w:rPr>
          <w:rStyle w:val="Emphasis"/>
          <w:rFonts w:eastAsia="Batang" w:asciiTheme="majorHAnsi" w:hAnsiTheme="majorHAnsi" w:cs="Batang"/>
          <w:bCs/>
        </w:rPr>
      </w:pPr>
    </w:p>
    <w:p w:rsidR="0090743B">
      <w:pPr>
        <w:widowControl/>
        <w:rPr>
          <w:rFonts w:eastAsia="Batang" w:asciiTheme="majorHAnsi" w:hAnsiTheme="majorHAnsi" w:cs="Batang"/>
          <w:b/>
          <w:u w:val="single"/>
        </w:rPr>
      </w:pPr>
      <w:r>
        <w:rPr>
          <w:rFonts w:eastAsia="Batang" w:asciiTheme="majorHAnsi" w:hAnsiTheme="majorHAnsi" w:cs="Batang"/>
          <w:b/>
          <w:color w:val="000000"/>
          <w:u w:val="single"/>
          <w:lang w:eastAsia="zh-CN" w:bidi="ar"/>
        </w:rPr>
        <w:t xml:space="preserve">Personal Details </w:t>
      </w: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  <w:u w:val="single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</w:rPr>
      </w:pPr>
    </w:p>
    <w:p w:rsidR="0090743B">
      <w:pPr>
        <w:rPr>
          <w:rFonts w:eastAsia="Batang" w:asciiTheme="majorHAnsi" w:hAnsiTheme="majorHAnsi" w:cs="Batang"/>
          <w:b/>
          <w:u w:val="single"/>
        </w:rPr>
      </w:pPr>
    </w:p>
    <w:tbl>
      <w:tblPr>
        <w:tblpPr w:leftFromText="180" w:rightFromText="180" w:vertAnchor="text" w:horzAnchor="page" w:tblpX="2064" w:tblpY="191"/>
        <w:tblW w:w="0" w:type="auto"/>
        <w:tblLook w:val="04A0"/>
      </w:tblPr>
      <w:tblGrid>
        <w:gridCol w:w="1170"/>
        <w:gridCol w:w="277"/>
        <w:gridCol w:w="4483"/>
        <w:gridCol w:w="4446"/>
      </w:tblGrid>
      <w:tr>
        <w:tblPrEx>
          <w:tblW w:w="0" w:type="auto"/>
          <w:tblLook w:val="04A0"/>
        </w:tblPrEx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  <w:u w:val="single"/>
              </w:rPr>
            </w:pPr>
            <w:r>
              <w:rPr>
                <w:rFonts w:eastAsia="Batang" w:asciiTheme="majorHAnsi" w:hAnsiTheme="majorHAnsi" w:cs="Batang"/>
                <w:b/>
              </w:rPr>
              <w:t>Father’s Name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ind w:firstLine="110" w:firstLineChars="50"/>
              <w:jc w:val="both"/>
              <w:rPr>
                <w:rFonts w:eastAsia="Batang" w:asciiTheme="majorHAnsi" w:hAnsiTheme="majorHAnsi" w:cs="Batang"/>
                <w:b/>
                <w:u w:val="single"/>
              </w:rPr>
            </w:pPr>
            <w:r>
              <w:rPr>
                <w:rFonts w:eastAsia="Batang" w:asciiTheme="majorHAnsi" w:hAnsiTheme="majorHAnsi" w:cs="Batang"/>
                <w:b/>
              </w:rPr>
              <w:t>Mr</w:t>
            </w:r>
            <w:r>
              <w:rPr>
                <w:rFonts w:eastAsia="Batang" w:asciiTheme="majorHAnsi" w:hAnsiTheme="majorHAnsi" w:cs="Batang"/>
                <w:b/>
              </w:rPr>
              <w:t xml:space="preserve"> </w:t>
            </w:r>
            <w:r>
              <w:rPr>
                <w:rFonts w:eastAsia="Batang" w:asciiTheme="majorHAnsi" w:hAnsiTheme="majorHAnsi" w:cs="Batang"/>
                <w:b/>
                <w:lang w:val="en-IN"/>
              </w:rPr>
              <w:t>P.N.</w:t>
            </w:r>
            <w:r>
              <w:rPr>
                <w:rFonts w:eastAsia="Batang" w:asciiTheme="majorHAnsi" w:hAnsiTheme="majorHAnsi" w:cs="Batang"/>
                <w:b/>
              </w:rPr>
              <w:t xml:space="preserve"> </w:t>
            </w:r>
            <w:r>
              <w:rPr>
                <w:rFonts w:eastAsia="Batang" w:asciiTheme="majorHAnsi" w:hAnsiTheme="majorHAnsi" w:cs="Batang"/>
                <w:b/>
              </w:rPr>
              <w:t>Mathur</w:t>
            </w:r>
          </w:p>
        </w:tc>
        <w:tc>
          <w:tcPr>
            <w:tcW w:w="4596" w:type="dxa"/>
          </w:tcPr>
          <w:p w:rsidR="0090743B">
            <w:pPr>
              <w:ind w:firstLine="110" w:firstLineChars="50"/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rPr>
          <w:trHeight w:val="247"/>
        </w:trPr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Date of Birth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  <w:lang w:val="en-IN"/>
              </w:rPr>
            </w:pPr>
            <w:r>
              <w:rPr>
                <w:rFonts w:eastAsia="Batang" w:asciiTheme="majorHAnsi" w:hAnsiTheme="majorHAnsi" w:cs="Batang"/>
                <w:b/>
                <w:lang w:val="en-IN"/>
              </w:rPr>
              <w:t>27/05/1975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  <w:lang w:val="en-IN"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 xml:space="preserve">Languages 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 xml:space="preserve"> English, Hindi.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Hobbies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 xml:space="preserve">Art &amp;Craft, Dancing, Singing &amp; Writing   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Strength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Willingness to learn, Passionate &amp; Dedicated towards goals.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5779" w:type="dxa"/>
            <w:gridSpan w:val="3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5779" w:type="dxa"/>
            <w:gridSpan w:val="3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</w:tbl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asciiTheme="majorHAnsi" w:hAnsiTheme="majorHAnsi"/>
          <w:b/>
          <w:i/>
          <w:i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8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altName w:val="Calibri"/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atang">
    <w:altName w:val="Noto Serif CJK JP"/>
    <w:panose1 w:val="02030600000101010101"/>
    <w:charset w:val="81"/>
    <w:family w:val="auto"/>
    <w:pitch w:val="default"/>
    <w:sig w:usb0="00000000" w:usb1="69D77CFB" w:usb2="00000030" w:usb3="00000000" w:csb0="4008009F" w:csb1="DFD70000"/>
  </w:font>
  <w:font w:name="DFKai-SB">
    <w:charset w:val="88"/>
    <w:family w:val="auto"/>
    <w:pitch w:val="default"/>
    <w:sig w:usb0="00000003" w:usb1="082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E9965E3"/>
    <w:multiLevelType w:val="singleLevel"/>
    <w:tmpl w:val="AE9965E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AFFCD958"/>
    <w:multiLevelType w:val="singleLevel"/>
    <w:tmpl w:val="AFFCD9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B5E306ED"/>
    <w:multiLevelType w:val="multilevel"/>
    <w:tmpl w:val="B5E306ED"/>
    <w:lvl w:ilvl="0">
      <w:start w:val="0"/>
      <w:numFmt w:val="bullet"/>
      <w:lvlText w:val=""/>
      <w:lvlJc w:val="left"/>
      <w:pPr>
        <w:ind w:left="154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63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en-US"/>
      </w:rPr>
    </w:lvl>
  </w:abstractNum>
  <w:abstractNum w:abstractNumId="3">
    <w:nsid w:val="BF205925"/>
    <w:multiLevelType w:val="multilevel"/>
    <w:tmpl w:val="BF205925"/>
    <w:lvl w:ilvl="0">
      <w:start w:val="0"/>
      <w:numFmt w:val="bullet"/>
      <w:lvlText w:val=""/>
      <w:lvlJc w:val="left"/>
      <w:pPr>
        <w:ind w:left="91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54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</w:abstractNum>
  <w:abstractNum w:abstractNumId="4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81" w:hanging="360"/>
        <w:jc w:val="right"/>
      </w:pPr>
      <w:rPr>
        <w:rFonts w:ascii="Tahoma" w:eastAsia="Tahoma" w:hAnsi="Tahoma" w:cs="Tahoma" w:hint="default"/>
        <w:b/>
        <w:bCs/>
        <w:w w:val="109"/>
        <w:sz w:val="22"/>
        <w:szCs w:val="22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54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</w:abstractNum>
  <w:abstractNum w:abstractNumId="5">
    <w:nsid w:val="0053208E"/>
    <w:multiLevelType w:val="multilevel"/>
    <w:tmpl w:val="0053208E"/>
    <w:lvl w:ilvl="0">
      <w:start w:val="0"/>
      <w:numFmt w:val="bullet"/>
      <w:lvlText w:val=""/>
      <w:lvlJc w:val="left"/>
      <w:pPr>
        <w:ind w:left="82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en-US"/>
      </w:rPr>
    </w:lvl>
  </w:abstractNum>
  <w:abstractNum w:abstractNumId="6">
    <w:nsid w:val="27E4EF8A"/>
    <w:multiLevelType w:val="singleLevel"/>
    <w:tmpl w:val="27E4EF8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39C14E7C"/>
    <w:multiLevelType w:val="multilevel"/>
    <w:tmpl w:val="39C14E7C"/>
    <w:lvl w:ilvl="0">
      <w:start w:val="21"/>
      <w:numFmt w:val="bullet"/>
      <w:lvlText w:val=""/>
      <w:lvlJc w:val="left"/>
      <w:pPr>
        <w:tabs>
          <w:tab w:val="left" w:pos="468"/>
        </w:tabs>
        <w:ind w:left="46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440707BF"/>
    <w:multiLevelType w:val="multilevel"/>
    <w:tmpl w:val="440707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31E652"/>
    <w:multiLevelType w:val="singleLevel"/>
    <w:tmpl w:val="5D31E6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 w:grammar="clean"/>
  <w:revisionView w:comments="1" w:formatting="1" w:inkAnnotations="0" w:insDel="1" w:markup="1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90743B"/>
    <w:rsid w:val="0090743B"/>
    <w:rsid w:val="00AC4C21"/>
    <w:rsid w:val="00EE6243"/>
    <w:rsid w:val="00F97E92"/>
    <w:rsid w:val="28193903"/>
    <w:rsid w:val="4D3E67E0"/>
    <w:rsid w:val="5D0D0D10"/>
    <w:rsid w:val="69403F57"/>
    <w:rsid w:val="697A350D"/>
    <w:rsid w:val="7DCF79A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0C93AA5-9B27-C946-8932-512F4049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61" w:lineRule="exact"/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2"/>
    </w:pPr>
  </w:style>
  <w:style w:type="character" w:styleId="Emphasis">
    <w:name w:val="Emphasis"/>
    <w:basedOn w:val="DefaultParagraphFont"/>
    <w:qFormat/>
    <w:rPr>
      <w:rFonts w:ascii="Times New Roman" w:eastAsia="Times New Roman" w:hAnsi="Times New Roman" w:cs="Times New Roman"/>
      <w:i/>
      <w:i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5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tar1gaurav@gmail.com" TargetMode="External" /><Relationship Id="rId6" Type="http://schemas.openxmlformats.org/officeDocument/2006/relationships/image" Target="http://footmark.infoedge.com/apply/cvtracking?dtyp=docx_n&amp;userId=3340c8fe1b133eecde82c17e254f38ff98ea6489128f7086&amp;jobId=040322501630&amp;uid=84865116040322501630168129426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gauravs</dc:creator>
  <cp:lastModifiedBy>PRATYUSH MATHUR</cp:lastModifiedBy>
  <cp:revision>2</cp:revision>
  <dcterms:created xsi:type="dcterms:W3CDTF">2021-07-27T16:12:00Z</dcterms:created>
  <dcterms:modified xsi:type="dcterms:W3CDTF">2021-07-27T16:12:00Z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Creator">
    <vt:lpwstr>Writer</vt:lpwstr>
  </property>
  <property fmtid="{D5CDD505-2E9C-101B-9397-08002B2CF9AE}" pid="4" name="KSOProductBuildVer">
    <vt:lpwstr>1033-11.2.0.10132</vt:lpwstr>
  </property>
  <property fmtid="{D5CDD505-2E9C-101B-9397-08002B2CF9AE}" pid="5" name="LastSaved">
    <vt:filetime>2019-12-20T00:00:00Z</vt:filetime>
  </property>
</Properties>
</file>