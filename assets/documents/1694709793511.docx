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0980" w:type="dxa"/>
        <w:tblInd w:w="-280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3320"/>
        <w:gridCol w:w="7660"/>
      </w:tblGrid>
      <w:tr w14:paraId="7A10D963" w14:textId="77777777">
        <w:tblPrEx>
          <w:tblW w:w="10980" w:type="dxa"/>
          <w:tblInd w:w="-280" w:type="dxa"/>
          <w:tblLayout w:type="fixed"/>
          <w:tblCellMar>
            <w:left w:w="170" w:type="dxa"/>
            <w:right w:w="170" w:type="dxa"/>
          </w:tblCellMar>
          <w:tblLook w:val="04A0"/>
        </w:tblPrEx>
        <w:trPr>
          <w:trHeight w:val="15429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157C71" w14:paraId="7A3D61ED" w14:textId="77777777">
            <w:pPr>
              <w:pStyle w:val="Nome"/>
              <w:ind w:left="0" w:firstLine="0"/>
              <w:jc w:val="both"/>
              <w:rPr>
                <w:smallCaps/>
                <w:color w:val="000000"/>
                <w:sz w:val="24"/>
                <w:szCs w:val="24"/>
              </w:rPr>
            </w:pPr>
          </w:p>
          <w:p w:rsidR="00157C71" w14:paraId="1FE2B5FD" w14:textId="1783BDF3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892300" cy="23971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51766" name="Picture 3"/>
                          <pic:cNvPicPr/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00" cy="239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C71" w:rsidP="00C97744" w14:paraId="576C6C2C" w14:textId="1D9583D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SATRUJIT PANDA</w:t>
            </w:r>
          </w:p>
          <w:p w:rsidR="00157C71" w14:paraId="1912DB7D" w14:textId="77777777">
            <w:pPr>
              <w:rPr>
                <w:sz w:val="24"/>
                <w:szCs w:val="24"/>
              </w:rPr>
            </w:pPr>
          </w:p>
          <w:p w:rsidR="00157C71" w14:paraId="037B10EC" w14:textId="77777777">
            <w:pPr>
              <w:ind w:left="-80" w:firstLine="80"/>
              <w:rPr>
                <w:b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i/>
                <w:color w:val="000000"/>
                <w:sz w:val="24"/>
                <w:szCs w:val="24"/>
                <w:u w:val="single"/>
              </w:rPr>
              <w:t xml:space="preserve">E-Mail: </w:t>
            </w:r>
          </w:p>
          <w:p w:rsidR="00157C71" w14:paraId="2344DE4A" w14:textId="77777777">
            <w:pPr>
              <w:rPr>
                <w:b/>
                <w:iCs/>
                <w:color w:val="0000FF"/>
                <w:sz w:val="24"/>
                <w:szCs w:val="24"/>
                <w:u w:val="single"/>
              </w:rPr>
            </w:pPr>
          </w:p>
          <w:p w:rsidR="00157C71" w14:paraId="24108B56" w14:textId="1F51C816">
            <w:pPr>
              <w:rPr>
                <w:sz w:val="23"/>
                <w:szCs w:val="23"/>
              </w:rPr>
            </w:pPr>
            <w:hyperlink r:id="rId6" w:history="1">
              <w:r w:rsidRPr="00D856ED">
                <w:rPr>
                  <w:rStyle w:val="Hyperlink"/>
                  <w:sz w:val="23"/>
                  <w:szCs w:val="23"/>
                </w:rPr>
                <w:t>satrujitpanda.19@gmail.com</w:t>
              </w:r>
            </w:hyperlink>
          </w:p>
          <w:p w:rsidR="00F944BB" w14:paraId="47CC049D" w14:textId="65F63C1C">
            <w:pPr>
              <w:rPr>
                <w:sz w:val="23"/>
                <w:szCs w:val="23"/>
              </w:rPr>
            </w:pPr>
          </w:p>
          <w:p w:rsidR="00F944BB" w:rsidP="00F944BB" w14:paraId="183F9361" w14:textId="3A38DF6C">
            <w:pPr>
              <w:rPr>
                <w:b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i/>
                <w:color w:val="000000"/>
                <w:sz w:val="24"/>
                <w:szCs w:val="24"/>
                <w:u w:val="single"/>
              </w:rPr>
              <w:t>Contact</w:t>
            </w:r>
            <w:r>
              <w:rPr>
                <w:b/>
                <w:i/>
                <w:color w:val="000000"/>
                <w:sz w:val="24"/>
                <w:szCs w:val="24"/>
                <w:u w:val="single"/>
              </w:rPr>
              <w:t xml:space="preserve"> Number:</w:t>
            </w:r>
          </w:p>
          <w:p w:rsidR="00F944BB" w14:paraId="326CEFFD" w14:textId="1E7BA3D0">
            <w:pPr>
              <w:rPr>
                <w:sz w:val="23"/>
                <w:szCs w:val="23"/>
              </w:rPr>
            </w:pPr>
          </w:p>
          <w:p w:rsidR="00F944BB" w:rsidP="00F944BB" w14:paraId="52E973A1" w14:textId="77777777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>8249252449</w:t>
            </w:r>
          </w:p>
          <w:p w:rsidR="00F944BB" w:rsidP="00F944BB" w14:paraId="6105C153" w14:textId="77777777">
            <w:pPr>
              <w:rPr>
                <w:rStyle w:val="Hyperlink"/>
                <w:sz w:val="24"/>
                <w:szCs w:val="24"/>
              </w:rPr>
            </w:pPr>
            <w:r>
              <w:rPr>
                <w:noProof/>
                <w:color w:val="0000FF"/>
                <w:sz w:val="24"/>
                <w:szCs w:val="24"/>
                <w:u w:val="single"/>
              </w:rPr>
              <w:drawing>
                <wp:inline distT="0" distB="0" distL="0" distR="0">
                  <wp:extent cx="180979" cy="180979"/>
                  <wp:effectExtent l="0" t="0" r="9525" b="9525"/>
                  <wp:docPr id="102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19430" name="Picture 3"/>
                          <pic:cNvPicPr/>
                        </pic:nvPicPr>
                        <pic:blipFill>
                          <a:blip xmlns:r="http://schemas.openxmlformats.org/officeDocument/2006/relationships"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7C71" w:rsidRPr="00F944BB" w14:paraId="716C1664" w14:textId="724E97BF">
            <w:pPr>
              <w:rPr>
                <w:sz w:val="23"/>
                <w:szCs w:val="23"/>
              </w:rPr>
            </w:pPr>
          </w:p>
          <w:p w:rsidR="00157C71" w14:paraId="5AA3EAA5" w14:textId="77777777">
            <w:pPr>
              <w:rPr>
                <w:b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i/>
                <w:color w:val="000000"/>
                <w:sz w:val="24"/>
                <w:szCs w:val="24"/>
                <w:u w:val="single"/>
              </w:rPr>
              <w:t>Address :</w:t>
            </w:r>
          </w:p>
          <w:p w:rsidR="00157C71" w14:paraId="51B5D8B4" w14:textId="0D7C389E">
            <w:pPr>
              <w:rPr>
                <w:sz w:val="24"/>
                <w:szCs w:val="24"/>
              </w:rPr>
            </w:pPr>
          </w:p>
          <w:p w:rsidR="00157C71" w14:paraId="1588341E" w14:textId="306877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:</w:t>
            </w:r>
            <w:r>
              <w:rPr>
                <w:sz w:val="24"/>
                <w:szCs w:val="24"/>
              </w:rPr>
              <w:t xml:space="preserve"> </w:t>
            </w:r>
            <w:r w:rsidR="00B80062">
              <w:rPr>
                <w:sz w:val="24"/>
                <w:szCs w:val="24"/>
              </w:rPr>
              <w:t>Nuasahi</w:t>
            </w:r>
            <w:r w:rsidR="00B800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80062">
              <w:rPr>
                <w:sz w:val="24"/>
                <w:szCs w:val="24"/>
              </w:rPr>
              <w:t>Choudwar</w:t>
            </w:r>
            <w:r w:rsidR="00B80062">
              <w:rPr>
                <w:sz w:val="24"/>
                <w:szCs w:val="24"/>
              </w:rPr>
              <w:t xml:space="preserve"> </w:t>
            </w:r>
          </w:p>
          <w:p w:rsidR="00157C71" w14:paraId="254421C4" w14:textId="2234B6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F944BB">
              <w:rPr>
                <w:sz w:val="24"/>
                <w:szCs w:val="24"/>
              </w:rPr>
              <w:t>O :</w:t>
            </w:r>
            <w:r>
              <w:rPr>
                <w:sz w:val="24"/>
                <w:szCs w:val="24"/>
              </w:rPr>
              <w:t xml:space="preserve"> </w:t>
            </w:r>
            <w:r w:rsidR="00F944BB">
              <w:rPr>
                <w:sz w:val="24"/>
                <w:szCs w:val="24"/>
              </w:rPr>
              <w:t>Kapaleswar</w:t>
            </w:r>
          </w:p>
          <w:p w:rsidR="00157C71" w14:paraId="41D01EE4" w14:textId="5B4426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</w:t>
            </w:r>
            <w:r>
              <w:rPr>
                <w:sz w:val="24"/>
                <w:szCs w:val="24"/>
              </w:rPr>
              <w:t xml:space="preserve">: Cuttack </w:t>
            </w:r>
          </w:p>
          <w:p w:rsidR="00F944BB" w14:paraId="60816454" w14:textId="0E21A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:</w:t>
            </w:r>
            <w:r>
              <w:rPr>
                <w:sz w:val="24"/>
                <w:szCs w:val="24"/>
              </w:rPr>
              <w:t xml:space="preserve"> Odisha</w:t>
            </w:r>
          </w:p>
          <w:p w:rsidR="00157C71" w:rsidRPr="00F944BB" w:rsidP="00F944BB" w14:paraId="5D6B1329" w14:textId="7942AC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Pin: 754071</w:t>
            </w:r>
          </w:p>
          <w:p w:rsidR="00157C71" w14:paraId="55D94F19" w14:textId="77777777">
            <w:pPr>
              <w:rPr>
                <w:b/>
                <w:i/>
                <w:color w:val="000000"/>
                <w:sz w:val="24"/>
                <w:szCs w:val="24"/>
                <w:u w:val="single"/>
              </w:rPr>
            </w:pPr>
          </w:p>
          <w:p w:rsidR="00157C71" w:rsidP="00F944BB" w14:paraId="2F4927F1" w14:textId="1DD9C762">
            <w:pPr>
              <w:rPr>
                <w:rStyle w:val="Hyperlink"/>
                <w:sz w:val="24"/>
                <w:szCs w:val="24"/>
              </w:rPr>
            </w:pPr>
            <w:r>
              <w:rPr>
                <w:rStyle w:val="Hyperlink"/>
                <w:sz w:val="24"/>
                <w:szCs w:val="24"/>
              </w:rPr>
              <w:t xml:space="preserve">  </w:t>
            </w:r>
          </w:p>
          <w:p w:rsidR="00157C71" w14:paraId="248E13B5" w14:textId="77777777">
            <w:pPr>
              <w:rPr>
                <w:i/>
                <w:color w:val="000000"/>
                <w:sz w:val="24"/>
                <w:szCs w:val="24"/>
              </w:rPr>
            </w:pPr>
          </w:p>
          <w:p w:rsidR="00157C71" w14:paraId="7996C158" w14:textId="77777777">
            <w:pPr>
              <w:pStyle w:val="Header"/>
              <w:tabs>
                <w:tab w:val="clear" w:pos="4320"/>
                <w:tab w:val="clear" w:pos="8640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</w:tcPr>
          <w:p w:rsidR="00157C71" w14:paraId="27844ED2" w14:textId="77777777">
            <w:pPr>
              <w:pStyle w:val="Tit"/>
              <w:spacing w:line="480" w:lineRule="auto"/>
              <w:ind w:left="0" w:right="-155" w:firstLine="0"/>
              <w:jc w:val="both"/>
              <w:rPr>
                <w:rFonts w:ascii="Algerian" w:hAnsi="Algerian"/>
                <w:color w:val="000000"/>
                <w:sz w:val="32"/>
                <w:szCs w:val="26"/>
              </w:rPr>
            </w:pPr>
            <w:r>
              <w:rPr>
                <w:rFonts w:ascii="Algerian" w:hAnsi="Algerian"/>
                <w:color w:val="000000"/>
                <w:sz w:val="32"/>
                <w:szCs w:val="32"/>
              </w:rPr>
              <w:t>Objective</w:t>
            </w:r>
          </w:p>
          <w:p w:rsidR="00157C71" w14:paraId="19D09FE3" w14:textId="4FA7B519">
            <w:pPr>
              <w:spacing w:line="276" w:lineRule="auto"/>
              <w:jc w:val="both"/>
              <w:rPr>
                <w:color w:val="000000"/>
                <w:sz w:val="28"/>
                <w:szCs w:val="26"/>
              </w:rPr>
            </w:pPr>
            <w:r>
              <w:rPr>
                <w:color w:val="000000"/>
                <w:sz w:val="28"/>
                <w:szCs w:val="28"/>
              </w:rPr>
              <w:t>Intend to build a career with leading corporate, which will help me to explore myself fully and realize my potential. Willing to work as a key player in challenging &amp; creative environment.</w:t>
            </w:r>
          </w:p>
          <w:p w:rsidR="00157C71" w14:paraId="739299E2" w14:textId="77777777">
            <w:pPr>
              <w:spacing w:line="276" w:lineRule="auto"/>
              <w:jc w:val="both"/>
              <w:rPr>
                <w:color w:val="000000"/>
                <w:sz w:val="28"/>
                <w:szCs w:val="26"/>
              </w:rPr>
            </w:pPr>
          </w:p>
          <w:p w:rsidR="00157C71" w14:paraId="5A266BCF" w14:textId="77777777">
            <w:pPr>
              <w:pStyle w:val="Tit"/>
              <w:ind w:left="0" w:right="-155" w:firstLine="0"/>
              <w:jc w:val="both"/>
              <w:rPr>
                <w:rFonts w:ascii="Algerian" w:hAnsi="Algerian"/>
                <w:color w:val="000000"/>
                <w:sz w:val="32"/>
                <w:szCs w:val="26"/>
              </w:rPr>
            </w:pPr>
            <w:r>
              <w:rPr>
                <w:rFonts w:ascii="Algerian" w:hAnsi="Algerian"/>
                <w:color w:val="000000"/>
                <w:sz w:val="32"/>
                <w:szCs w:val="32"/>
              </w:rPr>
              <w:t>Academic record</w:t>
            </w:r>
          </w:p>
          <w:p w:rsidR="00157C71" w14:paraId="0F02D605" w14:textId="77777777">
            <w:pPr>
              <w:spacing w:line="276" w:lineRule="auto"/>
              <w:jc w:val="both"/>
              <w:rPr>
                <w:b/>
                <w:color w:val="000000"/>
                <w:sz w:val="28"/>
                <w:szCs w:val="32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Educational :</w:t>
            </w:r>
          </w:p>
          <w:p w:rsidR="00157C71" w14:paraId="7AD92DEB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28"/>
              </w:rPr>
              <w:t>Completed MBA in Finance &amp; Human Resource from Ravenshaw University in 2022.</w:t>
            </w:r>
          </w:p>
          <w:p w:rsidR="00157C71" w14:paraId="78C381BC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28"/>
              </w:rPr>
              <w:t xml:space="preserve">Completed </w:t>
            </w:r>
            <w:r>
              <w:rPr>
                <w:sz w:val="28"/>
                <w:szCs w:val="28"/>
              </w:rPr>
              <w:t>B.Com</w:t>
            </w:r>
            <w:r>
              <w:rPr>
                <w:sz w:val="28"/>
                <w:szCs w:val="28"/>
              </w:rPr>
              <w:t xml:space="preserve"> in 2020 from Utkal University</w:t>
            </w:r>
          </w:p>
          <w:p w:rsidR="00157C71" w14:paraId="7F5502C1" w14:textId="65765CCA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8"/>
                <w:szCs w:val="32"/>
              </w:rPr>
            </w:pPr>
            <w:r>
              <w:rPr>
                <w:sz w:val="28"/>
                <w:szCs w:val="28"/>
              </w:rPr>
              <w:t xml:space="preserve">Completed </w:t>
            </w:r>
            <w:r w:rsidR="00EF3D54">
              <w:rPr>
                <w:sz w:val="28"/>
                <w:szCs w:val="28"/>
              </w:rPr>
              <w:t xml:space="preserve">intermediate in </w:t>
            </w:r>
            <w:r>
              <w:rPr>
                <w:sz w:val="28"/>
                <w:szCs w:val="28"/>
              </w:rPr>
              <w:t>Commerce in 2017 from CHSE.</w:t>
            </w:r>
          </w:p>
          <w:p w:rsidR="00157C71" w14:paraId="7B5790E2" w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  <w:szCs w:val="26"/>
              </w:rPr>
            </w:pPr>
            <w:r>
              <w:rPr>
                <w:sz w:val="28"/>
                <w:szCs w:val="28"/>
              </w:rPr>
              <w:t>Completed Matriculation in 2015 from BSE Odisha.</w:t>
            </w:r>
          </w:p>
          <w:p w:rsidR="00157C71" w14:paraId="695E2828" w14:textId="77777777">
            <w:pPr>
              <w:pStyle w:val="ListParagraph"/>
              <w:spacing w:before="40" w:after="96" w:afterLines="40"/>
              <w:ind w:left="780"/>
              <w:jc w:val="both"/>
              <w:rPr>
                <w:sz w:val="24"/>
                <w:szCs w:val="26"/>
              </w:rPr>
            </w:pPr>
          </w:p>
          <w:p w:rsidR="00157C71" w14:paraId="5C3782B0" w14:textId="77777777">
            <w:pPr>
              <w:pStyle w:val="Tit"/>
              <w:ind w:left="0" w:right="-155" w:firstLine="0"/>
              <w:jc w:val="both"/>
              <w:rPr>
                <w:rFonts w:ascii="Algerian" w:hAnsi="Algerian"/>
                <w:sz w:val="32"/>
                <w:szCs w:val="26"/>
              </w:rPr>
            </w:pPr>
            <w:r>
              <w:rPr>
                <w:rFonts w:ascii="Algerian" w:hAnsi="Algerian"/>
                <w:sz w:val="32"/>
                <w:szCs w:val="32"/>
              </w:rPr>
              <w:t>Technical Career</w:t>
            </w:r>
          </w:p>
          <w:p w:rsidR="00157C71" w14:paraId="589D72F3" w14:textId="77777777">
            <w:pPr>
              <w:numPr>
                <w:ilvl w:val="0"/>
                <w:numId w:val="1"/>
              </w:numPr>
              <w:spacing w:after="120" w:line="288" w:lineRule="auto"/>
              <w:jc w:val="both"/>
              <w:rPr>
                <w:sz w:val="32"/>
                <w:szCs w:val="26"/>
              </w:rPr>
            </w:pPr>
            <w:r>
              <w:rPr>
                <w:sz w:val="28"/>
                <w:szCs w:val="28"/>
              </w:rPr>
              <w:t>Completed A-PGDCA &amp; Tally.</w:t>
            </w:r>
          </w:p>
          <w:p w:rsidR="00157C71" w14:paraId="2B4FCC64" w14:textId="77777777">
            <w:pPr>
              <w:pStyle w:val="Tit"/>
              <w:spacing w:line="360" w:lineRule="auto"/>
              <w:ind w:left="0" w:right="-155" w:firstLine="0"/>
              <w:jc w:val="both"/>
              <w:rPr>
                <w:rFonts w:ascii="Algerian" w:hAnsi="Algerian"/>
                <w:sz w:val="32"/>
                <w:szCs w:val="26"/>
              </w:rPr>
            </w:pPr>
            <w:r>
              <w:rPr>
                <w:rFonts w:ascii="Algerian" w:hAnsi="Algerian"/>
                <w:sz w:val="32"/>
                <w:szCs w:val="32"/>
              </w:rPr>
              <w:t>Software Technical Skills –</w:t>
            </w:r>
          </w:p>
          <w:p w:rsidR="00157C71" w14:paraId="2F60D253" w14:textId="77777777">
            <w:pPr>
              <w:pStyle w:val="ListParagraph"/>
              <w:numPr>
                <w:ilvl w:val="0"/>
                <w:numId w:val="1"/>
              </w:numPr>
              <w:spacing w:line="288" w:lineRule="auto"/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8"/>
              </w:rPr>
              <w:t>MS OFFICE</w:t>
            </w:r>
          </w:p>
          <w:p w:rsidR="00157C71" w14:paraId="30718442" w14:textId="77777777">
            <w:pPr>
              <w:numPr>
                <w:ilvl w:val="0"/>
                <w:numId w:val="1"/>
              </w:numPr>
              <w:spacing w:after="120" w:line="288" w:lineRule="auto"/>
              <w:jc w:val="both"/>
              <w:rPr>
                <w:sz w:val="24"/>
                <w:szCs w:val="26"/>
              </w:rPr>
            </w:pPr>
            <w:r>
              <w:rPr>
                <w:sz w:val="28"/>
                <w:szCs w:val="28"/>
              </w:rPr>
              <w:t>Tally ERP 9.0</w:t>
            </w:r>
          </w:p>
          <w:p w:rsidR="00157C71" w14:paraId="0DEBA41B" w14:textId="77777777">
            <w:pPr>
              <w:pStyle w:val="Tit"/>
              <w:spacing w:line="480" w:lineRule="auto"/>
              <w:ind w:left="0" w:right="-155" w:firstLine="0"/>
              <w:rPr>
                <w:rFonts w:ascii="Algerian" w:hAnsi="Algerian"/>
                <w:color w:val="000000"/>
                <w:sz w:val="32"/>
                <w:szCs w:val="36"/>
              </w:rPr>
            </w:pPr>
            <w:r>
              <w:rPr>
                <w:rFonts w:ascii="Algerian" w:hAnsi="Algerian"/>
                <w:color w:val="000000"/>
                <w:sz w:val="32"/>
                <w:szCs w:val="32"/>
              </w:rPr>
              <w:t>Professional Competencies –</w:t>
            </w:r>
          </w:p>
          <w:p w:rsidR="00157C71" w14:paraId="24036844" w14:textId="77777777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 w:val="0"/>
                <w:color w:val="00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Innovative attitude to problem solving</w:t>
            </w:r>
          </w:p>
          <w:p w:rsidR="00157C71" w14:paraId="31C3C4FB" w14:textId="77777777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 w:val="0"/>
                <w:color w:val="00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Aiming at excellence in work through self-motivation</w:t>
            </w:r>
            <w:r>
              <w:rPr>
                <w:color w:val="000000"/>
                <w:sz w:val="28"/>
                <w:szCs w:val="28"/>
              </w:rPr>
              <w:tab/>
            </w:r>
          </w:p>
          <w:p w:rsidR="00157C71" w14:paraId="3E68A794" w14:textId="77777777">
            <w:pPr>
              <w:pStyle w:val="Tit"/>
              <w:spacing w:line="480" w:lineRule="auto"/>
              <w:ind w:left="0" w:right="-155" w:firstLine="0"/>
              <w:rPr>
                <w:rFonts w:ascii="Algerian" w:hAnsi="Algerian"/>
                <w:color w:val="000000"/>
                <w:sz w:val="32"/>
                <w:szCs w:val="36"/>
              </w:rPr>
            </w:pPr>
          </w:p>
          <w:p w:rsidR="00157C71" w14:paraId="4FF19CCD" w14:textId="77777777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Algerian" w:hAnsi="Algerian"/>
                <w:color w:val="000000"/>
                <w:sz w:val="32"/>
                <w:szCs w:val="32"/>
              </w:rPr>
              <w:t xml:space="preserve">Professional EXPERIENCE </w:t>
            </w:r>
          </w:p>
          <w:p w:rsidR="00157C71" w14:paraId="03193B9E" w14:textId="77777777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Officer In ESAF Small Finance Bank Since September-2022</w:t>
            </w:r>
            <w:r>
              <w:rPr>
                <w:rFonts w:ascii="Times New Roman" w:hAnsi="Times New Roman" w:cs="Times New Roman"/>
                <w:b w:val="0"/>
                <w:color w:val="000000"/>
                <w:sz w:val="32"/>
                <w:szCs w:val="32"/>
              </w:rPr>
              <w:t>.</w:t>
            </w:r>
          </w:p>
        </w:tc>
      </w:tr>
      <w:tr w14:paraId="29C9A15E" w14:textId="77777777">
        <w:tblPrEx>
          <w:tblW w:w="10980" w:type="dxa"/>
          <w:tblInd w:w="-280" w:type="dxa"/>
          <w:tblLayout w:type="fixed"/>
          <w:tblCellMar>
            <w:left w:w="170" w:type="dxa"/>
            <w:right w:w="170" w:type="dxa"/>
          </w:tblCellMar>
          <w:tblLook w:val="04A0"/>
        </w:tblPrEx>
        <w:trPr>
          <w:trHeight w:val="12187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157C71" w14:paraId="7370A59F" w14:textId="77777777">
            <w:pPr>
              <w:pStyle w:val="Heading9"/>
              <w:rPr>
                <w:color w:val="000000"/>
                <w:sz w:val="24"/>
                <w:szCs w:val="24"/>
                <w:u w:val="single"/>
              </w:rPr>
            </w:pPr>
          </w:p>
          <w:p w:rsidR="00157C71" w14:paraId="438EC2DE" w14:textId="77777777">
            <w:pPr>
              <w:pStyle w:val="Heading9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Personal Details:</w:t>
            </w:r>
          </w:p>
          <w:p w:rsidR="00157C71" w14:paraId="56D68D19" w14:textId="77777777">
            <w:pPr>
              <w:tabs>
                <w:tab w:val="left" w:pos="2700"/>
                <w:tab w:val="left" w:pos="306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:19th August 2000</w:t>
            </w:r>
          </w:p>
          <w:p w:rsidR="00157C71" w14:paraId="7FEFD8BC" w14:textId="77777777">
            <w:pPr>
              <w:tabs>
                <w:tab w:val="left" w:pos="2700"/>
                <w:tab w:val="left" w:pos="306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Father’s </w:t>
            </w:r>
            <w:r>
              <w:rPr>
                <w:sz w:val="24"/>
                <w:szCs w:val="24"/>
              </w:rPr>
              <w:t>Name :</w:t>
            </w:r>
            <w:r>
              <w:rPr>
                <w:sz w:val="24"/>
                <w:szCs w:val="24"/>
              </w:rPr>
              <w:t xml:space="preserve"> Prakash Kumar Panda</w:t>
            </w:r>
          </w:p>
          <w:p w:rsidR="00157C71" w14:paraId="2F5AB0A4" w14:textId="77777777">
            <w:pPr>
              <w:tabs>
                <w:tab w:val="left" w:pos="2700"/>
                <w:tab w:val="left" w:pos="3060"/>
              </w:tabs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Mother’s </w:t>
            </w:r>
            <w:r>
              <w:rPr>
                <w:sz w:val="24"/>
                <w:szCs w:val="24"/>
              </w:rPr>
              <w:t>Name 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Kabita</w:t>
            </w:r>
            <w:r>
              <w:rPr>
                <w:sz w:val="24"/>
                <w:szCs w:val="24"/>
              </w:rPr>
              <w:t xml:space="preserve"> Panda</w:t>
            </w:r>
          </w:p>
          <w:p w:rsidR="00157C71" w14:paraId="45373F4C" w14:textId="77777777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 :</w:t>
            </w:r>
            <w:r>
              <w:rPr>
                <w:sz w:val="24"/>
                <w:szCs w:val="24"/>
              </w:rPr>
              <w:t xml:space="preserve"> Male</w:t>
            </w:r>
          </w:p>
          <w:p w:rsidR="00157C71" w14:paraId="73841787" w14:textId="77777777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 :</w:t>
            </w:r>
            <w:r>
              <w:rPr>
                <w:sz w:val="24"/>
                <w:szCs w:val="24"/>
              </w:rPr>
              <w:t xml:space="preserve"> Indian</w:t>
            </w:r>
          </w:p>
          <w:p w:rsidR="00157C71" w14:paraId="2D879CD7" w14:textId="77777777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 :</w:t>
            </w:r>
            <w:r>
              <w:rPr>
                <w:sz w:val="24"/>
                <w:szCs w:val="24"/>
              </w:rPr>
              <w:t xml:space="preserve"> Hinduism</w:t>
            </w:r>
          </w:p>
          <w:p w:rsidR="00157C71" w14:paraId="4698B541" w14:textId="7777777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State :</w:t>
            </w:r>
            <w:r>
              <w:rPr>
                <w:bCs/>
                <w:sz w:val="24"/>
                <w:szCs w:val="24"/>
              </w:rPr>
              <w:t xml:space="preserve"> Odisha</w:t>
            </w:r>
          </w:p>
          <w:p w:rsidR="00157C71" w14:paraId="6B6E4D96" w14:textId="7777777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Blood </w:t>
            </w:r>
            <w:r>
              <w:rPr>
                <w:sz w:val="24"/>
                <w:szCs w:val="24"/>
              </w:rPr>
              <w:t>Group  :</w:t>
            </w:r>
            <w:r>
              <w:rPr>
                <w:sz w:val="24"/>
                <w:szCs w:val="24"/>
              </w:rPr>
              <w:t xml:space="preserve">  B -</w:t>
            </w:r>
            <w:r>
              <w:rPr>
                <w:sz w:val="24"/>
                <w:szCs w:val="24"/>
              </w:rPr>
              <w:t>Ve</w:t>
            </w:r>
          </w:p>
          <w:p w:rsidR="00157C71" w14:paraId="01A35E92" w14:textId="77777777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Category </w:t>
            </w:r>
            <w:r>
              <w:rPr>
                <w:sz w:val="24"/>
                <w:szCs w:val="24"/>
              </w:rPr>
              <w:t xml:space="preserve">  :</w:t>
            </w:r>
            <w:r>
              <w:rPr>
                <w:sz w:val="24"/>
                <w:szCs w:val="24"/>
              </w:rPr>
              <w:t xml:space="preserve">  General </w:t>
            </w:r>
          </w:p>
          <w:p w:rsidR="00157C71" w14:paraId="736FA9E1" w14:textId="77777777">
            <w:pPr>
              <w:rPr>
                <w:sz w:val="24"/>
              </w:rPr>
            </w:pPr>
            <w:r>
              <w:rPr>
                <w:sz w:val="24"/>
                <w:szCs w:val="24"/>
              </w:rPr>
              <w:t xml:space="preserve">Marital </w:t>
            </w:r>
            <w:r>
              <w:rPr>
                <w:sz w:val="24"/>
                <w:szCs w:val="24"/>
              </w:rPr>
              <w:t>Status  :</w:t>
            </w:r>
            <w:r>
              <w:rPr>
                <w:sz w:val="24"/>
                <w:szCs w:val="24"/>
              </w:rPr>
              <w:t xml:space="preserve"> Unmarried</w:t>
            </w:r>
          </w:p>
          <w:p w:rsidR="00157C71" w14:paraId="1DD50857" w14:textId="77777777">
            <w:pPr>
              <w:rPr>
                <w:bCs/>
                <w:sz w:val="24"/>
                <w:szCs w:val="24"/>
              </w:rPr>
            </w:pPr>
          </w:p>
          <w:p w:rsidR="00157C71" w14:paraId="10ADAA54" w14:textId="77777777">
            <w:pPr>
              <w:rPr>
                <w:b/>
                <w:sz w:val="24"/>
                <w:szCs w:val="24"/>
              </w:rPr>
            </w:pPr>
          </w:p>
          <w:p w:rsidR="00157C71" w14:paraId="716C1F3F" w14:textId="77777777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Hobbies:</w:t>
            </w:r>
          </w:p>
          <w:p w:rsidR="00157C71" w14:paraId="5BF79FB5" w14:textId="777777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Bike Riding </w:t>
            </w:r>
          </w:p>
          <w:p w:rsidR="00157C71" w14:paraId="45B6CB47" w14:textId="77777777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Playing Cricket </w:t>
            </w:r>
          </w:p>
          <w:p w:rsidR="00157C71" w14:paraId="10A14B8C" w14:textId="77777777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Listening music </w:t>
            </w:r>
          </w:p>
          <w:p w:rsidR="00157C71" w14:paraId="16DBEACA" w14:textId="77777777">
            <w:pPr>
              <w:rPr>
                <w:sz w:val="24"/>
                <w:szCs w:val="24"/>
              </w:rPr>
            </w:pPr>
          </w:p>
          <w:p w:rsidR="00157C71" w14:paraId="0DCB1251" w14:textId="77777777">
            <w:pPr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Languages known:</w:t>
            </w:r>
          </w:p>
          <w:p w:rsidR="00157C71" w14:paraId="428A531D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Odia, Hindi, English</w:t>
            </w:r>
          </w:p>
          <w:p w:rsidR="00157C71" w14:paraId="4FA36763" w14:textId="77777777">
            <w:pPr>
              <w:rPr>
                <w:sz w:val="24"/>
                <w:szCs w:val="24"/>
              </w:rPr>
            </w:pP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</w:tcPr>
          <w:p w:rsidR="00157C71" w14:paraId="4AC2115D" w14:textId="77777777">
            <w:pPr>
              <w:pStyle w:val="Tit"/>
              <w:spacing w:line="480" w:lineRule="auto"/>
              <w:ind w:left="0" w:right="-155" w:firstLine="0"/>
              <w:rPr>
                <w:rFonts w:ascii="Algerian" w:hAnsi="Algerian"/>
                <w:color w:val="000000"/>
                <w:sz w:val="36"/>
                <w:szCs w:val="36"/>
              </w:rPr>
            </w:pPr>
            <w:r>
              <w:rPr>
                <w:rFonts w:ascii="Algerian" w:hAnsi="Algerian"/>
                <w:color w:val="000000"/>
                <w:sz w:val="36"/>
                <w:szCs w:val="36"/>
              </w:rPr>
              <w:t xml:space="preserve">Personal Competencies – </w:t>
            </w:r>
          </w:p>
          <w:p w:rsidR="00157C71" w14:paraId="1220F2CE" w14:textId="7777777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Work effectively with diverse groups of people</w:t>
            </w:r>
          </w:p>
          <w:p w:rsidR="00157C71" w14:paraId="150F9065" w14:textId="77777777">
            <w:pPr>
              <w:numPr>
                <w:ilvl w:val="0"/>
                <w:numId w:val="2"/>
              </w:numPr>
              <w:spacing w:line="360" w:lineRule="auto"/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Fast Learner. Adapt well to changes and </w:t>
            </w:r>
            <w:r>
              <w:rPr>
                <w:color w:val="000000"/>
                <w:sz w:val="32"/>
                <w:szCs w:val="32"/>
              </w:rPr>
              <w:t>pressures  in</w:t>
            </w:r>
            <w:r>
              <w:rPr>
                <w:color w:val="000000"/>
                <w:sz w:val="32"/>
                <w:szCs w:val="32"/>
              </w:rPr>
              <w:t xml:space="preserve"> the workplace</w:t>
            </w:r>
          </w:p>
          <w:p w:rsidR="00157C71" w14:paraId="11233814" w14:textId="77777777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32"/>
                <w:szCs w:val="32"/>
              </w:rPr>
              <w:t>Ambitious hardworking and committed to excellence</w:t>
            </w:r>
          </w:p>
          <w:p w:rsidR="00157C71" w14:paraId="0F2B1263" w14:textId="77777777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32"/>
                <w:szCs w:val="32"/>
              </w:rPr>
              <w:t>Honest, Sincere and a Hard Worker with a high level of integrity</w:t>
            </w:r>
          </w:p>
          <w:p w:rsidR="00157C71" w14:paraId="026D1F82" w14:textId="77777777">
            <w:pPr>
              <w:pStyle w:val="BodyText"/>
              <w:numPr>
                <w:ilvl w:val="0"/>
                <w:numId w:val="2"/>
              </w:num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 w:val="0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Adaptive to any kind of Environment</w:t>
            </w:r>
          </w:p>
          <w:p w:rsidR="00157C71" w14:paraId="2F5E72E7" w14:textId="77777777">
            <w:pPr>
              <w:pStyle w:val="BodyText"/>
              <w:tabs>
                <w:tab w:val="left" w:pos="360"/>
              </w:tabs>
              <w:spacing w:line="360" w:lineRule="auto"/>
              <w:ind w:left="720"/>
              <w:rPr>
                <w:rFonts w:ascii="Times New Roman" w:hAnsi="Times New Roman" w:cs="Times New Roman"/>
                <w:b w:val="0"/>
                <w:color w:val="000000"/>
                <w:sz w:val="32"/>
                <w:szCs w:val="32"/>
              </w:rPr>
            </w:pPr>
          </w:p>
          <w:p w:rsidR="00157C71" w14:paraId="556AD5FF" w14:textId="77777777">
            <w:pPr>
              <w:pStyle w:val="Tit"/>
              <w:spacing w:line="480" w:lineRule="auto"/>
              <w:ind w:left="0" w:right="-155" w:firstLine="0"/>
              <w:rPr>
                <w:rFonts w:ascii="Algerian" w:hAnsi="Algerian"/>
                <w:color w:val="000000"/>
                <w:sz w:val="36"/>
                <w:szCs w:val="36"/>
              </w:rPr>
            </w:pPr>
            <w:r>
              <w:rPr>
                <w:rFonts w:ascii="Algerian" w:hAnsi="Algerian"/>
                <w:color w:val="000000"/>
                <w:sz w:val="36"/>
                <w:szCs w:val="36"/>
              </w:rPr>
              <w:t xml:space="preserve">Declaration – </w:t>
            </w:r>
          </w:p>
          <w:p w:rsidR="00157C71" w14:paraId="7EA06C74" w14:textId="77777777">
            <w:pPr>
              <w:rPr>
                <w:sz w:val="32"/>
                <w:szCs w:val="32"/>
              </w:rPr>
            </w:pPr>
          </w:p>
          <w:p w:rsidR="00157C71" w:rsidP="00715E26" w14:paraId="6B6D8FA8" w14:textId="08D2ACB8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do hereby declare that all the above statements furnished are true and correct to the best of my knowledge and belief.</w:t>
            </w:r>
          </w:p>
          <w:p w:rsidR="00EF3D54" w14:paraId="1538C193" w14:textId="3D66D6C1">
            <w:pPr>
              <w:spacing w:line="276" w:lineRule="auto"/>
              <w:ind w:firstLine="720"/>
              <w:rPr>
                <w:sz w:val="32"/>
                <w:szCs w:val="32"/>
              </w:rPr>
            </w:pPr>
          </w:p>
          <w:p w:rsidR="00EF3D54" w:rsidP="00EF3D54" w14:paraId="2D49865A" w14:textId="012EC81E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Satrujit</w:t>
            </w:r>
            <w:r>
              <w:rPr>
                <w:sz w:val="32"/>
                <w:szCs w:val="32"/>
              </w:rPr>
              <w:t xml:space="preserve"> Panda</w:t>
            </w:r>
          </w:p>
          <w:p w:rsidR="00157C71" w14:paraId="65921A61" w14:textId="77777777">
            <w:pPr>
              <w:pStyle w:val="BodyText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</w:t>
            </w:r>
          </w:p>
          <w:p w:rsidR="00157C71" w14:paraId="310AFAD8" w14:textId="77777777">
            <w:pPr>
              <w:pStyle w:val="BodyText"/>
              <w:tabs>
                <w:tab w:val="left" w:pos="131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:rsidR="00157C71" w14:paraId="0D45F0C3" w14:textId="77777777">
            <w:pPr>
              <w:pStyle w:val="BodyText"/>
              <w:spacing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                                         </w:t>
            </w:r>
          </w:p>
          <w:p w:rsidR="00157C71" w14:paraId="4F321678" w14:textId="77777777">
            <w:pPr>
              <w:pStyle w:val="BodyText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  <w:p w:rsidR="00157C71" w14:paraId="4F94EB2F" w14:textId="77777777">
            <w:pPr>
              <w:pStyle w:val="BodyText"/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  <w:p w:rsidR="00157C71" w14:paraId="1F0F5201" w14:textId="77777777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  <w:t xml:space="preserve">                                         </w:t>
            </w:r>
          </w:p>
        </w:tc>
      </w:tr>
    </w:tbl>
    <w:p w:rsidR="00157C71" w14:paraId="3740650C" w14:textId="77777777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>
      <w:headerReference w:type="default" r:id="rId9"/>
      <w:pgSz w:w="11909" w:h="16834"/>
      <w:pgMar w:top="1170" w:right="2160" w:bottom="806" w:left="720" w:header="36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57C71" w14:paraId="5F3D5F49" w14:textId="77777777">
    <w:pPr>
      <w:pStyle w:val="Header"/>
      <w:jc w:val="center"/>
      <w:rPr>
        <w:b/>
        <w:sz w:val="40"/>
        <w:szCs w:val="40"/>
        <w:u w:val="single"/>
      </w:rPr>
    </w:pPr>
    <w:r>
      <w:rPr>
        <w:b/>
        <w:sz w:val="40"/>
        <w:szCs w:val="40"/>
      </w:rPr>
      <w:t xml:space="preserve">           </w:t>
    </w:r>
    <w:r>
      <w:rPr>
        <w:b/>
        <w:sz w:val="40"/>
        <w:szCs w:val="40"/>
        <w:u w:val="single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11"/>
    <w:multiLevelType w:val="multilevel"/>
    <w:tmpl w:val="00000011"/>
    <w:lvl w:ilvl="0">
      <w:start w:val="1"/>
      <w:numFmt w:val="bullet"/>
      <w:lvlText w:val=""/>
      <w:lvlJc w:val="right"/>
      <w:pPr>
        <w:ind w:left="78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14"/>
    <w:multiLevelType w:val="multilevel"/>
    <w:tmpl w:val="00000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5"/>
    <w:multiLevelType w:val="multilevel"/>
    <w:tmpl w:val="00000015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evenAndOddHeaders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AC0240"/>
    <w:rsid w:val="00003416"/>
    <w:rsid w:val="00022F6B"/>
    <w:rsid w:val="00025B0A"/>
    <w:rsid w:val="00094C64"/>
    <w:rsid w:val="000B08D2"/>
    <w:rsid w:val="00157C71"/>
    <w:rsid w:val="001B5822"/>
    <w:rsid w:val="001B6306"/>
    <w:rsid w:val="002771CD"/>
    <w:rsid w:val="002A096D"/>
    <w:rsid w:val="002C3C93"/>
    <w:rsid w:val="002D4E19"/>
    <w:rsid w:val="00314387"/>
    <w:rsid w:val="003261AB"/>
    <w:rsid w:val="00374453"/>
    <w:rsid w:val="003D0647"/>
    <w:rsid w:val="003F5290"/>
    <w:rsid w:val="004445EB"/>
    <w:rsid w:val="0044608A"/>
    <w:rsid w:val="00477B31"/>
    <w:rsid w:val="00550BCF"/>
    <w:rsid w:val="00634E6E"/>
    <w:rsid w:val="006804E8"/>
    <w:rsid w:val="00715E26"/>
    <w:rsid w:val="0075361B"/>
    <w:rsid w:val="00767EEA"/>
    <w:rsid w:val="00816E76"/>
    <w:rsid w:val="008401E7"/>
    <w:rsid w:val="00946FA9"/>
    <w:rsid w:val="00975A3F"/>
    <w:rsid w:val="009761B1"/>
    <w:rsid w:val="009D632B"/>
    <w:rsid w:val="00A10C3B"/>
    <w:rsid w:val="00A33ACC"/>
    <w:rsid w:val="00A518DC"/>
    <w:rsid w:val="00AC0240"/>
    <w:rsid w:val="00AE7CFC"/>
    <w:rsid w:val="00B11E8F"/>
    <w:rsid w:val="00B80062"/>
    <w:rsid w:val="00BD7BA0"/>
    <w:rsid w:val="00C11F2B"/>
    <w:rsid w:val="00C438F7"/>
    <w:rsid w:val="00C6775C"/>
    <w:rsid w:val="00C96827"/>
    <w:rsid w:val="00C97744"/>
    <w:rsid w:val="00CC4A4A"/>
    <w:rsid w:val="00D008A8"/>
    <w:rsid w:val="00D06198"/>
    <w:rsid w:val="00D133A7"/>
    <w:rsid w:val="00D62687"/>
    <w:rsid w:val="00D73A03"/>
    <w:rsid w:val="00D741FF"/>
    <w:rsid w:val="00D856ED"/>
    <w:rsid w:val="00DE29F8"/>
    <w:rsid w:val="00DF09CE"/>
    <w:rsid w:val="00E647EB"/>
    <w:rsid w:val="00E8168B"/>
    <w:rsid w:val="00E90084"/>
    <w:rsid w:val="00E97E3D"/>
    <w:rsid w:val="00EE182C"/>
    <w:rsid w:val="00EF3D54"/>
    <w:rsid w:val="00F8094C"/>
    <w:rsid w:val="00F86437"/>
    <w:rsid w:val="00F944BB"/>
    <w:rsid w:val="08BD231F"/>
    <w:rsid w:val="168061EE"/>
    <w:rsid w:val="258E591C"/>
  </w:rsids>
  <m:mathPr>
    <m:mathFont m:val="Cambria Math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0D1F58A2-686E-7E40-BF3A-5AEE4780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rFonts w:ascii="Arial" w:hAnsi="Arial" w:cs="Arial"/>
      <w:b/>
      <w:bCs/>
    </w:rPr>
  </w:style>
  <w:style w:type="paragraph" w:styleId="BodyText2">
    <w:name w:val="Body Text 2"/>
    <w:basedOn w:val="Normal"/>
    <w:qFormat/>
    <w:pPr>
      <w:tabs>
        <w:tab w:val="left" w:pos="0"/>
      </w:tabs>
      <w:suppressAutoHyphens/>
      <w:spacing w:line="227" w:lineRule="auto"/>
      <w:jc w:val="both"/>
    </w:pPr>
    <w:rPr>
      <w:b/>
      <w:bCs/>
      <w:color w:val="000000"/>
      <w:sz w:val="18"/>
    </w:rPr>
  </w:style>
  <w:style w:type="paragraph" w:styleId="BodyText3">
    <w:name w:val="Body Text 3"/>
    <w:basedOn w:val="Normal"/>
    <w:qFormat/>
    <w:pPr>
      <w:tabs>
        <w:tab w:val="left" w:pos="0"/>
      </w:tabs>
      <w:suppressAutoHyphens/>
      <w:spacing w:line="227" w:lineRule="auto"/>
      <w:jc w:val="both"/>
    </w:pPr>
    <w:rPr>
      <w:color w:val="000000"/>
      <w:sz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Title">
    <w:name w:val="Title"/>
    <w:basedOn w:val="Normal"/>
    <w:link w:val="TitleChar"/>
    <w:qFormat/>
    <w:pPr>
      <w:suppressAutoHyphens/>
      <w:autoSpaceDE/>
      <w:spacing w:line="360" w:lineRule="auto"/>
      <w:jc w:val="center"/>
      <w:textAlignment w:val="baseline"/>
    </w:pPr>
    <w:rPr>
      <w:b/>
      <w:sz w:val="36"/>
      <w:szCs w:val="24"/>
      <w:lang w:val="en-IN" w:eastAsia="en-IN"/>
    </w:rPr>
  </w:style>
  <w:style w:type="paragraph" w:customStyle="1" w:styleId="Nome">
    <w:name w:val="Nome"/>
    <w:basedOn w:val="Normal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qFormat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Address2">
    <w:name w:val="Address 2"/>
    <w:basedOn w:val="Normal"/>
    <w:pPr>
      <w:autoSpaceDE/>
      <w:autoSpaceDN/>
      <w:spacing w:line="160" w:lineRule="atLeast"/>
      <w:jc w:val="both"/>
    </w:pPr>
    <w:rPr>
      <w:rFonts w:ascii="Arial" w:hAnsi="Arial"/>
      <w:sz w:val="14"/>
    </w:rPr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TitleChar">
    <w:name w:val="Title Char"/>
    <w:basedOn w:val="DefaultParagraphFont"/>
    <w:link w:val="Title"/>
    <w:qFormat/>
    <w:rPr>
      <w:b/>
      <w:sz w:val="36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4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satrujitpanda.19@gmail.com" TargetMode="External" /><Relationship Id="rId7" Type="http://schemas.openxmlformats.org/officeDocument/2006/relationships/image" Target="media/image2.png" /><Relationship Id="rId8" Type="http://schemas.openxmlformats.org/officeDocument/2006/relationships/image" Target="http://footmark.infoedge.com/apply/cvtracking?dtyp=docx_n&amp;userId=84f5a6f808f02fe683e9893d6693c54e968e69a65ebd13045c4f31944917d4da&amp;email=08c8986148d6c81da58401931f2732763d9499fc431f5dbc3c0f49e9b16637f9ff003c62a2e1a36431b890266d0ecd01&amp;jobId=040923500621&amp;companyId=f813c21663547f4f30415edd7a2f46545dc0c862a27f869f&amp;recruiterId=f813c21663547f4f30415edd7a2f46545dc0c862a27f869f&amp;insertionDate=1694611334&amp;uid=2133888040409235006211694611334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1D0-1D9D-4AF1-A79B-6BBBF151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Jedi Knight</dc:creator>
  <cp:lastModifiedBy>Sagarika Panda</cp:lastModifiedBy>
  <cp:revision>5</cp:revision>
  <cp:lastPrinted>2022-11-14T06:48:00Z</cp:lastPrinted>
  <dcterms:created xsi:type="dcterms:W3CDTF">2023-02-02T08:18:00Z</dcterms:created>
  <dcterms:modified xsi:type="dcterms:W3CDTF">2023-02-02T09:08:00Z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27A5476F144F429D90F94D6FDD041A56</vt:lpwstr>
  </property>
  <property fmtid="{D5CDD505-2E9C-101B-9397-08002B2CF9AE}" pid="3" name="KSOProductBuildVer">
    <vt:lpwstr>1033-11.2.0.11380</vt:lpwstr>
  </property>
</Properties>
</file>